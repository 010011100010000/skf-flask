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686300" cy="952804"/>
            <wp:docPr id="1" name="Picture 1"/>
            <wp:cNvGraphicFramePr>
              <a:graphicFrameLocks noChangeAspect="1"/>
            </wp:cNvGraphicFramePr>
            <a:graphic>
              <a:graphicData uri="http://schemas.openxmlformats.org/drawingml/2006/picture">
                <pic:pic>
                  <pic:nvPicPr>
                    <pic:cNvPr id="0" name="banner-docx.jpg"/>
                    <pic:cNvPicPr/>
                  </pic:nvPicPr>
                  <pic:blipFill>
                    <a:blip r:embed="rId9"/>
                    <a:stretch>
                      <a:fillRect/>
                    </a:stretch>
                  </pic:blipFill>
                  <pic:spPr>
                    <a:xfrm>
                      <a:off x="0" y="0"/>
                      <a:ext cx="4686300" cy="952804"/>
                    </a:xfrm>
                    <a:prstGeom prst="rect"/>
                  </pic:spPr>
                </pic:pic>
              </a:graphicData>
            </a:graphic>
          </wp:inline>
        </w:drawing>
      </w:r>
    </w:p>
    <w:p>
      <w:r>
        <w:t>Used Checklist: ASVS-level-3</w:t>
      </w:r>
      <w:r>
        <w:br/>
        <w:br/>
      </w:r>
      <w:r>
        <w:t>Date: 2015-05-11 20:33</w:t>
      </w:r>
      <w:r>
        <w:br/>
        <w:br/>
      </w:r>
      <w:r>
        <w:t>Project: SKF</w:t>
      </w:r>
    </w:p>
    <w:p>
      <w:r>
        <w:br w:type="page"/>
      </w:r>
    </w:p>
    <w:p>
      <w:pPr>
        <w:pStyle w:val="Heading1"/>
      </w:pPr>
      <w:r>
        <w:t>Table of contents</w:t>
      </w:r>
      <w:r>
        <w:br/>
        <w:br/>
      </w:r>
    </w:p>
    <w:p>
      <w:r>
        <w:t>Introduction</w:t>
      </w:r>
    </w:p>
    <w:p>
      <w:r>
        <w:t>Missing authentication or authorisation</w:t>
      </w:r>
      <w:r/>
    </w:p>
    <w:p>
      <w:r>
        <w:t>Prevent password leaking</w:t>
      </w:r>
      <w:r/>
    </w:p>
    <w:p>
      <w:r>
        <w:t>Client-side authentication</w:t>
      </w:r>
      <w:r/>
    </w:p>
    <w:p>
      <w:r>
        <w:t>Authentication at a central location.</w:t>
      </w:r>
      <w:r/>
    </w:p>
    <w:p>
      <w:r>
        <w:t>All authentication controls must fail securely</w:t>
      </w:r>
      <w:r/>
    </w:p>
    <w:p>
      <w:r>
        <w:t>Does the application enforce the use of secure passwords.</w:t>
      </w:r>
      <w:r/>
    </w:p>
    <w:p>
      <w:r>
        <w:t>Ensure overall security</w:t>
      </w:r>
      <w:r/>
    </w:p>
    <w:p>
      <w:r>
        <w:t>Re-authentication</w:t>
      </w:r>
      <w:r/>
    </w:p>
    <w:p>
      <w:r>
        <w:t>Possible attackers of the application must be documented.</w:t>
      </w:r>
      <w:r/>
    </w:p>
    <w:p>
      <w:r>
        <w:t>Are all passwords hashed, salted and stretched</w:t>
      </w:r>
      <w:r/>
    </w:p>
    <w:p>
      <w:r>
        <w:t>HTTPS and weakly or unencrypted links</w:t>
      </w:r>
      <w:r/>
    </w:p>
    <w:p>
      <w:r>
        <w:t>Too verbose authentication-failure logging</w:t>
      </w:r>
      <w:r/>
    </w:p>
    <w:p>
      <w:r>
        <w:t>Username enumeration</w:t>
      </w:r>
      <w:r/>
    </w:p>
    <w:p>
      <w:r>
        <w:t>Avoid the use of default and predictable accounts.</w:t>
      </w:r>
      <w:r/>
    </w:p>
    <w:p>
      <w:r>
        <w:t>Brute-force password guessing</w:t>
      </w:r>
      <w:r/>
    </w:p>
    <w:p>
      <w:r>
        <w:t>Insecure datastorage</w:t>
      </w:r>
      <w:r/>
    </w:p>
    <w:p>
      <w:r>
        <w:t>Forget password functions</w:t>
      </w:r>
      <w:r/>
    </w:p>
    <w:p>
      <w:r>
        <w:t>Denial-of-service by locking out accounts</w:t>
      </w:r>
      <w:r/>
    </w:p>
    <w:p>
      <w:r>
        <w:t>No shared knowledge for secret questions</w:t>
      </w:r>
      <w:r/>
    </w:p>
    <w:p>
      <w:r>
        <w:t>Disallow the use of old passwords</w:t>
      </w:r>
      <w:r/>
    </w:p>
    <w:p>
      <w:r>
        <w:t>Re-authentication</w:t>
      </w:r>
      <w:r/>
    </w:p>
    <w:p>
      <w:r>
        <w:t>Session management control</w:t>
      </w:r>
      <w:r/>
    </w:p>
    <w:p>
      <w:r>
        <w:t>The logout functionality should revoke the complete session</w:t>
      </w:r>
      <w:r/>
    </w:p>
    <w:p>
      <w:r>
        <w:t>Session IDs do not timeout (idl)</w:t>
      </w:r>
      <w:r/>
    </w:p>
    <w:p>
      <w:r>
        <w:t>Absolute session time-out</w:t>
      </w:r>
      <w:r/>
    </w:p>
    <w:p>
      <w:r>
        <w:t>Logout structuring</w:t>
      </w:r>
      <w:r/>
    </w:p>
    <w:p>
      <w:r>
        <w:t>Verify that the session id is never disclosed</w:t>
      </w:r>
      <w:r/>
    </w:p>
    <w:p>
      <w:r>
        <w:t>The login functionality should always generate (and use) a new session id</w:t>
      </w:r>
      <w:r/>
    </w:p>
    <w:p>
      <w:r>
        <w:t>The login functionality should always generate (and use) a new session id</w:t>
      </w:r>
      <w:r/>
    </w:p>
    <w:p>
      <w:r>
        <w:t>User generated session ids should be rejected by the server</w:t>
      </w:r>
      <w:r/>
    </w:p>
    <w:p>
      <w:r>
        <w:t>Session ids should be generated with sufficient entropy</w:t>
      </w:r>
      <w:r/>
    </w:p>
    <w:p>
      <w:r>
        <w:t>Session cookies (Domain)</w:t>
      </w:r>
      <w:r/>
    </w:p>
    <w:p>
      <w:r>
        <w:t>Session cookies without the HttpOnly flag</w:t>
      </w:r>
      <w:r/>
    </w:p>
    <w:p>
      <w:r>
        <w:t>Session cookies without the Secure flag</w:t>
      </w:r>
      <w:r/>
    </w:p>
    <w:p>
      <w:r>
        <w:t>External session hijacking</w:t>
      </w:r>
      <w:r/>
    </w:p>
    <w:p>
      <w:r>
        <w:t>Identifier-based authorization</w:t>
      </w:r>
      <w:r/>
    </w:p>
    <w:p>
      <w:r>
        <w:t>Missing authentication or authorisation</w:t>
      </w:r>
      <w:r/>
    </w:p>
    <w:p>
      <w:r>
        <w:t>Missing authentication or authorisation</w:t>
      </w:r>
      <w:r/>
    </w:p>
    <w:p>
      <w:r>
        <w:t>Resource identifier injection</w:t>
      </w:r>
      <w:r/>
    </w:p>
    <w:p>
      <w:r>
        <w:t>Directory listing</w:t>
      </w:r>
      <w:r/>
    </w:p>
    <w:p>
      <w:r>
        <w:t>Access control failure</w:t>
      </w:r>
      <w:r/>
    </w:p>
    <w:p>
      <w:r>
        <w:t>Resource identifier injection</w:t>
      </w:r>
      <w:r/>
    </w:p>
    <w:p>
      <w:r>
        <w:t>Principle of least privilege</w:t>
      </w:r>
      <w:r/>
    </w:p>
    <w:p>
      <w:r>
        <w:t>Authentication enforced by the web-sever.</w:t>
      </w:r>
      <w:r/>
    </w:p>
    <w:p>
      <w:r>
        <w:t>Authentication at a central location.</w:t>
      </w:r>
      <w:r/>
    </w:p>
    <w:p>
      <w:r>
        <w:t>Possible attackers of the application must be documented.</w:t>
      </w:r>
      <w:r/>
    </w:p>
    <w:p>
      <w:r>
        <w:t>CSRF injection</w:t>
      </w:r>
      <w:r/>
    </w:p>
    <w:p>
      <w:r>
        <w:t>Aggregate access control protection</w:t>
      </w:r>
      <w:r/>
    </w:p>
    <w:p>
      <w:r>
        <w:t>Runtime environment</w:t>
      </w:r>
      <w:r/>
    </w:p>
    <w:p>
      <w:r>
        <w:t>Input rejection</w:t>
      </w:r>
      <w:r/>
    </w:p>
    <w:p>
      <w:r>
        <w:t>Incorrect or missing charset</w:t>
      </w:r>
      <w:r/>
    </w:p>
    <w:p>
      <w:r>
        <w:t>Input validation</w:t>
      </w:r>
      <w:r/>
    </w:p>
    <w:p>
      <w:r>
        <w:t>Single input validation controls</w:t>
      </w:r>
      <w:r/>
    </w:p>
    <w:p>
      <w:r>
        <w:t>Logging validation failures</w:t>
      </w:r>
      <w:r/>
    </w:p>
    <w:p>
      <w:r>
        <w:t>Canonicalised user input</w:t>
      </w:r>
      <w:r/>
    </w:p>
    <w:p>
      <w:r>
        <w:t>SQL injection</w:t>
      </w:r>
      <w:r/>
    </w:p>
    <w:p>
      <w:r>
        <w:t>LDAP injection</w:t>
      </w:r>
      <w:r/>
    </w:p>
    <w:p>
      <w:r>
        <w:t>Command injection</w:t>
      </w:r>
      <w:r/>
    </w:p>
    <w:p>
      <w:r>
        <w:t>XXE injections</w:t>
      </w:r>
      <w:r/>
    </w:p>
    <w:p>
      <w:r>
        <w:t>XML injection</w:t>
      </w:r>
      <w:r/>
    </w:p>
    <w:p>
      <w:r>
        <w:t>XSS injection</w:t>
      </w:r>
      <w:r/>
    </w:p>
    <w:p>
      <w:r>
        <w:t>Automatic variable binding</w:t>
      </w:r>
      <w:r/>
    </w:p>
    <w:p>
      <w:r>
        <w:t>HTTP header injection</w:t>
      </w:r>
      <w:r/>
    </w:p>
    <w:p>
      <w:r>
        <w:t>Single input validation controls</w:t>
      </w:r>
      <w:r/>
    </w:p>
    <w:p>
      <w:r>
        <w:t>Cryptographic function implementation</w:t>
      </w:r>
      <w:r/>
    </w:p>
    <w:p>
      <w:r>
        <w:t>cryptographic modules must fail securely</w:t>
      </w:r>
      <w:r/>
    </w:p>
    <w:p>
      <w:r>
        <w:t>Access to any master secret must be protected from unauthorised access</w:t>
      </w:r>
      <w:r/>
    </w:p>
    <w:p>
      <w:r>
        <w:t>Approved random number generator</w:t>
      </w:r>
      <w:r/>
    </w:p>
    <w:p>
      <w:r>
        <w:t>Validated cryptographic modules</w:t>
      </w:r>
      <w:r/>
    </w:p>
    <w:p>
      <w:r>
        <w:t>TLS implementation must operate in an approved mode of operation</w:t>
      </w:r>
      <w:r/>
    </w:p>
    <w:p>
      <w:r>
        <w:t>Policy for managing cryptographic keys</w:t>
      </w:r>
      <w:r/>
    </w:p>
    <w:p>
      <w:r>
        <w:t>Verbose error messaging</w:t>
      </w:r>
      <w:r/>
    </w:p>
    <w:p>
      <w:r>
        <w:t>Error handling on trusted devices</w:t>
      </w:r>
      <w:r/>
    </w:p>
    <w:p>
      <w:r>
        <w:t>Logging implemented on the server-side</w:t>
      </w:r>
      <w:r/>
    </w:p>
    <w:p>
      <w:r>
        <w:t>Intrusion detecting and reporting</w:t>
      </w:r>
      <w:r/>
    </w:p>
    <w:p>
      <w:r>
        <w:t>The audit log must include a priority system.</w:t>
      </w:r>
      <w:r/>
    </w:p>
    <w:p>
      <w:r>
        <w:t>Logging guidelines</w:t>
      </w:r>
      <w:r/>
    </w:p>
    <w:p>
      <w:r>
        <w:t>Log injection</w:t>
      </w:r>
      <w:r/>
    </w:p>
    <w:p>
      <w:r>
        <w:t>Missing authentication or authorisation</w:t>
      </w:r>
      <w:r/>
    </w:p>
    <w:p>
      <w:r>
        <w:t>Single application-level logging</w:t>
      </w:r>
      <w:r/>
    </w:p>
    <w:p>
      <w:r>
        <w:t>User credentials in audit logs.</w:t>
      </w:r>
      <w:r/>
    </w:p>
    <w:p>
      <w:r>
        <w:t>Available log analysis tools</w:t>
      </w:r>
      <w:r/>
    </w:p>
    <w:p>
      <w:r>
        <w:t>Log injection</w:t>
      </w:r>
      <w:r/>
    </w:p>
    <w:p>
      <w:r>
        <w:t>Distinguish log-fields from trusted and untrusted sources</w:t>
      </w:r>
      <w:r/>
    </w:p>
    <w:p>
      <w:r>
        <w:t>Logging is performed before executing the transaction</w:t>
      </w:r>
      <w:r/>
    </w:p>
    <w:p>
      <w:r>
        <w:t>Client side Caching and HTML5 Caching</w:t>
      </w:r>
      <w:r/>
    </w:p>
    <w:p>
      <w:r>
        <w:t>Not available item</w:t>
      </w:r>
      <w:r/>
    </w:p>
    <w:p>
      <w:r>
        <w:t>GET/POST requests</w:t>
      </w:r>
      <w:r/>
    </w:p>
    <w:p>
      <w:r>
        <w:t>Include anti-caching headers</w:t>
      </w:r>
      <w:r/>
    </w:p>
    <w:p>
      <w:r>
        <w:t>User restriction for sensitive data</w:t>
      </w:r>
      <w:r/>
    </w:p>
    <w:p>
      <w:r>
        <w:t>Sanitise sensitive data rapidly from memory</w:t>
      </w:r>
      <w:r/>
    </w:p>
    <w:p>
      <w:r>
        <w:t>Sending data/parameters to untrusted devices</w:t>
      </w:r>
      <w:r/>
    </w:p>
    <w:p>
      <w:r>
        <w:t>Aggregate user requests</w:t>
      </w:r>
      <w:r/>
    </w:p>
    <w:p>
      <w:r>
        <w:t>CA certificates</w:t>
      </w:r>
      <w:r/>
    </w:p>
    <w:p>
      <w:r>
        <w:t>HTTPS and weakly or unencrypted links</w:t>
      </w:r>
      <w:r/>
    </w:p>
    <w:p>
      <w:r>
        <w:t>HTTPS and weakly or unencrypted links</w:t>
      </w:r>
      <w:r/>
    </w:p>
    <w:p>
      <w:r>
        <w:t>Log TLS connection failures</w:t>
      </w:r>
      <w:r/>
    </w:p>
    <w:p>
      <w:r>
        <w:t>Certificate paths/revocation information</w:t>
      </w:r>
      <w:r/>
    </w:p>
    <w:p>
      <w:r>
        <w:t>Servers must not be trusted without explicit authentication.</w:t>
      </w:r>
      <w:r/>
    </w:p>
    <w:p>
      <w:r>
        <w:t>Principle of least privilege</w:t>
      </w:r>
      <w:r/>
    </w:p>
    <w:p>
      <w:r>
        <w:t>TLS implementation must operate in an approved mode of operation</w:t>
      </w:r>
      <w:r/>
    </w:p>
    <w:p>
      <w:r>
        <w:t>Character encoding</w:t>
      </w:r>
      <w:r/>
    </w:p>
    <w:p>
      <w:r>
        <w:t>HTTP request methods</w:t>
      </w:r>
      <w:r/>
    </w:p>
    <w:p>
      <w:r>
        <w:t>Content type headers</w:t>
      </w:r>
      <w:r/>
    </w:p>
    <w:p>
      <w:r>
        <w:t>HTTP header injection</w:t>
      </w:r>
      <w:r/>
    </w:p>
    <w:p>
      <w:r>
        <w:t>Include anti clickjacking headers</w:t>
      </w:r>
      <w:r/>
    </w:p>
    <w:p>
      <w:r>
        <w:t>HTTP headers added by a front-end</w:t>
      </w:r>
      <w:r/>
    </w:p>
    <w:p>
      <w:r>
        <w:t>Include anti clickjacking headers</w:t>
      </w:r>
      <w:r/>
    </w:p>
    <w:p>
      <w:r>
        <w:t>Verbose version information</w:t>
      </w:r>
      <w:r/>
    </w:p>
    <w:p>
      <w:r>
        <w:t>Malicious intent</w:t>
      </w:r>
      <w:r/>
    </w:p>
    <w:p>
      <w:r>
        <w:t>Verify integrity using checksums</w:t>
      </w:r>
      <w:r/>
    </w:p>
    <w:p>
      <w:r>
        <w:t>Malicious intent</w:t>
      </w:r>
      <w:r/>
    </w:p>
    <w:p>
      <w:r>
        <w:t>Malicious intent</w:t>
      </w:r>
      <w:r/>
    </w:p>
    <w:p>
      <w:r>
        <w:t>Malicious intent</w:t>
      </w:r>
      <w:r/>
    </w:p>
    <w:p>
      <w:r>
        <w:t>Malicious intent</w:t>
      </w:r>
      <w:r/>
    </w:p>
    <w:p>
      <w:r>
        <w:t>Malicious intent</w:t>
      </w:r>
      <w:r/>
    </w:p>
    <w:p>
      <w:r>
        <w:t>Malicious intent</w:t>
      </w:r>
      <w:r/>
    </w:p>
    <w:p>
      <w:r>
        <w:t>Malicious intent</w:t>
      </w:r>
      <w:r/>
    </w:p>
    <w:p>
      <w:r>
        <w:t>Sandboxing</w:t>
      </w:r>
      <w:r/>
    </w:p>
    <w:p>
      <w:r>
        <w:t>Sanitise sensitive data rapidly from memory</w:t>
      </w:r>
      <w:r/>
    </w:p>
    <w:p>
      <w:r>
        <w:t>Process high value business logic flows in a trusted environment</w:t>
      </w:r>
      <w:r/>
    </w:p>
    <w:p>
      <w:r>
        <w:t>Step up or adaptive authentication</w:t>
      </w:r>
      <w:r/>
    </w:p>
    <w:p>
      <w:r>
        <w:t>Server-side validation</w:t>
      </w:r>
      <w:r/>
    </w:p>
    <w:p>
      <w:r>
        <w:t>Repudiation attack</w:t>
      </w:r>
      <w:r/>
    </w:p>
    <w:p>
      <w:r>
        <w:t>Resource identifier injection</w:t>
      </w:r>
      <w:r/>
    </w:p>
    <w:p>
      <w:r>
        <w:t>Brute-force password guessing</w:t>
      </w:r>
      <w:r/>
    </w:p>
    <w:p>
      <w:r>
        <w:t>Privilege escalation</w:t>
      </w:r>
      <w:r/>
    </w:p>
    <w:p>
      <w:r>
        <w:t>Enforce sequential step order.</w:t>
      </w:r>
      <w:r/>
    </w:p>
    <w:p>
      <w:r>
        <w:t>Step up or adaptive authentication</w:t>
      </w:r>
      <w:r/>
    </w:p>
    <w:p>
      <w:r>
        <w:t>Aggregate user requests</w:t>
      </w:r>
      <w:r/>
    </w:p>
    <w:p>
      <w:r>
        <w:t>Open forward &amp;amp; Open redirects</w:t>
      </w:r>
      <w:r/>
    </w:p>
    <w:p>
      <w:r>
        <w:t>Filename Injection / Path Traversel</w:t>
      </w:r>
      <w:r/>
    </w:p>
    <w:p>
      <w:r>
        <w:t>File upload injections</w:t>
      </w:r>
      <w:r/>
    </w:p>
    <w:p>
      <w:r>
        <w:t>Filename Injection / Path Traversel</w:t>
      </w:r>
      <w:r/>
    </w:p>
    <w:p>
      <w:r>
        <w:t>Filename Injection / Path Traversel</w:t>
      </w:r>
      <w:r/>
    </w:p>
    <w:p>
      <w:r>
        <w:t>Cross origin resource sharing</w:t>
      </w:r>
      <w:r/>
    </w:p>
    <w:p>
      <w:r>
        <w:t>File upload injections</w:t>
      </w:r>
      <w:r/>
    </w:p>
    <w:p>
      <w:r>
        <w:t>Deny access from remote resources or systems</w:t>
      </w:r>
      <w:r/>
    </w:p>
    <w:p>
      <w:r>
        <w:t>Data from untrusted sources</w:t>
      </w:r>
      <w:r/>
    </w:p>
    <w:p>
      <w:r>
        <w:t>The crossdomain.xml should only contains trusted domains</w:t>
      </w:r>
      <w:r/>
    </w:p>
    <w:p>
      <w:r>
        <w:br w:type="page"/>
      </w:r>
    </w:p>
    <w:p>
      <w:pPr>
        <w:pStyle w:val="Heading1"/>
      </w:pPr>
      <w:r>
        <w:t>Introduction</w:t>
      </w:r>
    </w:p>
    <w:p>
      <w:r>
        <w:t>The security knowledge framework is composed by means of the highest security standards currently available and is designed to maintain the integrity of your application, so you and your costumers sensitive data is protected against hackers. This document is provided with a checklist in which the programmers of your application had to run through in order to provide a secure product.</w:t>
      </w:r>
      <w:r>
        <w:br/>
      </w:r>
    </w:p>
    <w:p>
      <w:r>
        <w:t>In the post-development stage of the security knowledge framework the developer double-checks his application against a checklist which consists out of several questions asking the developer about different stages of development and the methodology of implementing different types of functionality the application contains. After filling in this checklist the developer gains feedback on the failed checklist items providing him with solutions about how to solve the additional vulnerability's found in the application.</w:t>
      </w:r>
    </w:p>
    <w:p>
      <w:r>
        <w:br w:type="page"/>
      </w:r>
    </w:p>
    <w:p>
      <w:pPr>
        <w:pStyle w:val="Heading1"/>
      </w:pPr>
      <w:r>
        <w:t>Missing authentication or authorisation</w:t>
      </w:r>
    </w:p>
    <w:p>
      <w:pPr>
        <w:pStyle w:val="Heading4"/>
      </w:pPr>
      <w:r>
        <w:t xml:space="preserve"> V2.1 Verify all pages and resources require authentication except those specifically intended to be public (Principle of complete mediation). </w:t>
      </w:r>
    </w:p>
    <w:p>
      <w:r>
        <w:t>Description:</w:t>
        <w:br/>
        <w:t xml:space="preserve">If pages are not properly checked for authentication or authorisation, an attacker could </w:t>
        <w:br/>
        <w:t xml:space="preserve">abuse these flaws. The consequences are differ per application but may lead to </w:t>
        <w:br/>
        <w:t>high risk vulnerabilities.</w:t>
        <w:br/>
        <w:br/>
        <w:t>Solution:</w:t>
        <w:br/>
        <w:t>The application should check pages or functionality based on authentication and authorisation.</w:t>
      </w:r>
      <w:r>
        <w:br/>
      </w:r>
    </w:p>
    <w:p>
      <w:r>
        <w:drawing>
          <wp:inline xmlns:a="http://schemas.openxmlformats.org/drawingml/2006/main" xmlns:pic="http://schemas.openxmlformats.org/drawingml/2006/picture">
            <wp:extent cx="182880" cy="182033"/>
            <wp:docPr id="2" name="Picture 2"/>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3" name="Picture 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4" name="Picture 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Prevent password leaking</w:t>
      </w:r>
    </w:p>
    <w:p>
      <w:pPr>
        <w:pStyle w:val="Heading4"/>
      </w:pPr>
      <w:r>
        <w:t xml:space="preserve"> V2.2 Verify all password fields do not echo the users password when it is entered. </w:t>
      </w:r>
    </w:p>
    <w:p>
      <w:r>
        <w:t>Description:</w:t>
        <w:br/>
        <w:t xml:space="preserve">Whenever an users password is displayed on screen or send by email, an attacker gains the </w:t>
        <w:br/>
        <w:t xml:space="preserve">opportunity of compromising the password since it is displayed or sent in plain text. </w:t>
        <w:br/>
        <w:t>Since the password is displayed on screen it could even be copied simply by looking at it.</w:t>
        <w:br/>
        <w:br/>
        <w:t>Solution:</w:t>
        <w:br/>
        <w:t xml:space="preserve">Never display passwords on screen in an unprotected matter since this could easily lead </w:t>
        <w:br/>
        <w:t xml:space="preserve">to the password being compromised. Some practises are for you to set input </w:t>
        <w:br/>
        <w:t xml:space="preserve">field type to password. Set autocomplete=off for the password input field. </w:t>
        <w:br/>
        <w:t>This turns off the auto complete and remember password features of the browser.</w:t>
      </w:r>
      <w:r>
        <w:br/>
      </w:r>
    </w:p>
    <w:p>
      <w:r>
        <w:drawing>
          <wp:inline xmlns:a="http://schemas.openxmlformats.org/drawingml/2006/main" xmlns:pic="http://schemas.openxmlformats.org/drawingml/2006/picture">
            <wp:extent cx="182880" cy="182033"/>
            <wp:docPr id="5" name="Picture 5"/>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6" name="Picture 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7" name="Picture 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Client-side authentication</w:t>
      </w:r>
    </w:p>
    <w:p>
      <w:pPr>
        <w:pStyle w:val="Heading4"/>
      </w:pPr>
      <w:r>
        <w:t xml:space="preserve"> V2.4 Verify all authentication controls are enforced on the server side. </w:t>
      </w:r>
    </w:p>
    <w:p>
      <w:r>
        <w:t>Description:</w:t>
        <w:br/>
        <w:t xml:space="preserve">An application could implement authentication functionalities through JavaScript and HTML. </w:t>
        <w:br/>
        <w:t xml:space="preserve">However, these are client-side constraints that are imposed, which means that a hacker </w:t>
        <w:br/>
        <w:t>can easily disable or modify these constraints.</w:t>
        <w:br/>
        <w:br/>
        <w:t>Solution:</w:t>
        <w:br/>
        <w:t xml:space="preserve">Never implement client-side authentication constraints, since these are easily bypassed. </w:t>
        <w:br/>
        <w:t>When implementing authentication methods always use server-side solutions.</w:t>
      </w:r>
      <w:r>
        <w:br/>
      </w:r>
    </w:p>
    <w:p>
      <w:r>
        <w:drawing>
          <wp:inline xmlns:a="http://schemas.openxmlformats.org/drawingml/2006/main" xmlns:pic="http://schemas.openxmlformats.org/drawingml/2006/picture">
            <wp:extent cx="182880" cy="182033"/>
            <wp:docPr id="8" name="Picture 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9" name="Picture 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0" name="Picture 1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Authentication at a central location.</w:t>
      </w:r>
    </w:p>
    <w:p>
      <w:pPr>
        <w:pStyle w:val="Heading4"/>
      </w:pPr>
      <w:r>
        <w:t xml:space="preserve"> V2.5 Verify all authentication controls (including libraries that call external authentication services) have a centralized implementation. </w:t>
      </w:r>
    </w:p>
    <w:p>
      <w:r>
        <w:t>Description:</w:t>
        <w:br/>
        <w:t xml:space="preserve">Authentication should always be performed at a central location in the application in </w:t>
        <w:br/>
        <w:t>order to prevent missing authentication on certain levels in the application.</w:t>
        <w:br/>
        <w:br/>
        <w:t>Solution:</w:t>
        <w:br/>
        <w:t>Use a central location for authentication.</w:t>
      </w:r>
      <w:r>
        <w:br/>
      </w:r>
    </w:p>
    <w:p>
      <w:r>
        <w:drawing>
          <wp:inline xmlns:a="http://schemas.openxmlformats.org/drawingml/2006/main" xmlns:pic="http://schemas.openxmlformats.org/drawingml/2006/picture">
            <wp:extent cx="182880" cy="182880"/>
            <wp:docPr id="11" name="Picture 1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All authentication controls must fail securely</w:t>
      </w:r>
    </w:p>
    <w:p>
      <w:pPr>
        <w:pStyle w:val="Heading4"/>
      </w:pPr>
      <w:r>
        <w:t xml:space="preserve"> V2.6 Verify all authentication controls fail securely to ensure attackers cannot log in. </w:t>
      </w:r>
    </w:p>
    <w:p>
      <w:r>
        <w:t>Description:</w:t>
        <w:br/>
        <w:t xml:space="preserve">Whenever there are multiple authentication controls in place in a web application all of </w:t>
        <w:br/>
        <w:t xml:space="preserve">these controls must be verified to fail securely in order to prevent an attacker gaining </w:t>
        <w:br/>
        <w:t>unauthorised access due to one of these controls not failing securely.</w:t>
        <w:br/>
        <w:br/>
        <w:t>Solution:</w:t>
        <w:br/>
        <w:t xml:space="preserve">Make sure all the access control systems are thoroughly tested for failing securely before </w:t>
        <w:br/>
        <w:t xml:space="preserve">using it in your application. It is common that Unit-test are created especially </w:t>
        <w:br/>
        <w:t>for this purpose.</w:t>
      </w:r>
      <w:r>
        <w:br/>
      </w:r>
    </w:p>
    <w:p>
      <w:r>
        <w:drawing>
          <wp:inline xmlns:a="http://schemas.openxmlformats.org/drawingml/2006/main" xmlns:pic="http://schemas.openxmlformats.org/drawingml/2006/picture">
            <wp:extent cx="182880" cy="182033"/>
            <wp:docPr id="12" name="Picture 12"/>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3" name="Picture 1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4" name="Picture 1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Does the application enforce the use of secure passwords.</w:t>
      </w:r>
    </w:p>
    <w:p>
      <w:pPr>
        <w:pStyle w:val="Heading4"/>
      </w:pPr>
      <w:r>
        <w:t xml:space="preserve"> V2.7 Verify password entry fields allow or encourage the use of passphrases, and do not prevent long passphrases or highly complex passwords being entered, and provide a sufficient minimum strength to protect against the use of commonly chosen passwords. </w:t>
      </w:r>
    </w:p>
    <w:p>
      <w:r>
        <w:t>Description:</w:t>
        <w:br/>
        <w:t xml:space="preserve">When an application does not enforce the use of secure passwords, </w:t>
        <w:br/>
        <w:t>these passwords could easily brute-forced thus compromising the users account.</w:t>
        <w:br/>
        <w:br/>
        <w:t>Solution:</w:t>
        <w:br/>
        <w:t xml:space="preserve">The user should be enforced to use secure passwords. This can be done by using a </w:t>
        <w:br/>
        <w:t>password policy. Also known top 1000 passwords should also be forbidden.</w:t>
      </w:r>
      <w:r>
        <w:br/>
      </w:r>
    </w:p>
    <w:p>
      <w:r>
        <w:drawing>
          <wp:inline xmlns:a="http://schemas.openxmlformats.org/drawingml/2006/main" xmlns:pic="http://schemas.openxmlformats.org/drawingml/2006/picture">
            <wp:extent cx="182880" cy="184150"/>
            <wp:docPr id="15" name="Picture 1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6" name="Picture 1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Ensure overall security</w:t>
      </w:r>
    </w:p>
    <w:p>
      <w:pPr>
        <w:pStyle w:val="Heading4"/>
      </w:pPr>
      <w:r>
        <w:t xml:space="preserve"> V2.8 Verify all account identity authentication functions (such as registration, update profile, forgot username, forgot password, disabled &amp;#47; lost token, help desk or IVR) that might regain access to the account are at least as resistant to attack as the primary authentication mechanism. </w:t>
      </w:r>
    </w:p>
    <w:p>
      <w:r>
        <w:t>Description:</w:t>
        <w:br/>
        <w:t xml:space="preserve">Some parts of the application at first sight might seem to acquire a higher level of </w:t>
        <w:br/>
        <w:t xml:space="preserve">security than i.e unauthorised/public parts of the application. </w:t>
        <w:br/>
        <w:t xml:space="preserve">This however is of course not true since breaching these parts could lead to an attacker </w:t>
        <w:br/>
        <w:t xml:space="preserve">compromising the application or other users accounts </w:t>
        <w:br/>
        <w:br/>
        <w:t>Solution:</w:t>
        <w:br/>
        <w:t>Always ensure full hardened security on all layers of the web application.</w:t>
      </w:r>
      <w:r>
        <w:br/>
      </w:r>
    </w:p>
    <w:p>
      <w:r>
        <w:drawing>
          <wp:inline xmlns:a="http://schemas.openxmlformats.org/drawingml/2006/main" xmlns:pic="http://schemas.openxmlformats.org/drawingml/2006/picture">
            <wp:extent cx="182880" cy="184150"/>
            <wp:docPr id="17" name="Picture 1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8" name="Picture 1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Re-authentication</w:t>
      </w:r>
    </w:p>
    <w:p>
      <w:pPr>
        <w:pStyle w:val="Heading4"/>
      </w:pPr>
      <w:r>
        <w:t xml:space="preserve"> V2.9 Verify users can safely change their credentials using a mechanism that is at least as resistant to attack as the primary authentication mechanism. </w:t>
      </w:r>
    </w:p>
    <w:p>
      <w:r>
        <w:t>Description:</w:t>
        <w:br/>
        <w:t xml:space="preserve">Whenever an user is changing credentials such as his password, the user should always be </w:t>
        <w:br/>
        <w:t xml:space="preserve">challenged by the application to re-authenticate himself. This is in order to prevent an </w:t>
        <w:br/>
        <w:t>attacker to change credentials if ever an attacker could hijack another users session.</w:t>
        <w:br/>
        <w:br/>
        <w:t>Solution:</w:t>
        <w:br/>
        <w:t xml:space="preserve">User should always be challenged by the application to re-authenticate themselves  after </w:t>
        <w:br/>
        <w:t xml:space="preserve">changing their credentials, e-mail or doing other important data exchanges such as </w:t>
        <w:br/>
        <w:t>transferring money.</w:t>
      </w:r>
      <w:r>
        <w:br/>
      </w:r>
    </w:p>
    <w:p>
      <w:r>
        <w:drawing>
          <wp:inline xmlns:a="http://schemas.openxmlformats.org/drawingml/2006/main" xmlns:pic="http://schemas.openxmlformats.org/drawingml/2006/picture">
            <wp:extent cx="182880" cy="184150"/>
            <wp:docPr id="19" name="Picture 1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0" name="Picture 2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Possible attackers of the application must be documented.</w:t>
      </w:r>
    </w:p>
    <w:p>
      <w:pPr>
        <w:pStyle w:val="Heading4"/>
      </w:pPr>
      <w:r>
        <w:t xml:space="preserve"> V2.12 Verify that all authentication decisions are logged. This should include requests with missing required information, needed for security investigations. </w:t>
      </w:r>
    </w:p>
    <w:p>
      <w:r>
        <w:t>Description:</w:t>
        <w:br/>
        <w:t xml:space="preserve">Activity logs of the hackers session is very valuable information and is very helpful </w:t>
        <w:br/>
        <w:t>when investigating a hack on an application.</w:t>
        <w:br/>
        <w:br/>
        <w:t>Solution:</w:t>
        <w:br/>
        <w:t xml:space="preserve">The possible attackers needs to be monitored as much as possible. This information is </w:t>
        <w:br/>
        <w:t>crucial for forensics and law enforcements.</w:t>
      </w:r>
      <w:r>
        <w:br/>
      </w:r>
    </w:p>
    <w:p>
      <w:r>
        <w:drawing>
          <wp:inline xmlns:a="http://schemas.openxmlformats.org/drawingml/2006/main" xmlns:pic="http://schemas.openxmlformats.org/drawingml/2006/picture">
            <wp:extent cx="182880" cy="184150"/>
            <wp:docPr id="21" name="Picture 2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2" name="Picture 2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Are all passwords hashed, salted and stretched</w:t>
      </w:r>
    </w:p>
    <w:p>
      <w:pPr>
        <w:pStyle w:val="Heading4"/>
      </w:pPr>
      <w:r>
        <w:t xml:space="preserve"> V2.13 Verify that account passwords are salted using a salt that is unique to that account (e.g., internal user ID, account creation) and use bcrypt, scrypt or PBKDF2 before storing the password. </w:t>
      </w:r>
    </w:p>
    <w:p>
      <w:r>
        <w:t>Description:</w:t>
        <w:br/>
        <w:t xml:space="preserve">Whenever a password is not properly hashed, salted and stretched an attacker could easily </w:t>
        <w:br/>
        <w:t>abuse the password when obtained.</w:t>
        <w:br/>
        <w:br/>
        <w:t>Solution:</w:t>
        <w:br/>
        <w:t xml:space="preserve">A user should always be forced to use a proper password when signing in into the application. </w:t>
        <w:br/>
        <w:t xml:space="preserve">Preferably a pass-phrase instead of a password. this in order to extend the duration </w:t>
        <w:br/>
        <w:t>of a brute-force attack.</w:t>
        <w:br/>
        <w:t xml:space="preserve">Also before storing this password into the database the passwords should be salted and </w:t>
        <w:br/>
        <w:t>hashed properly only using proven cryptographic algorithms like sha256 or AES.</w:t>
      </w:r>
      <w:r>
        <w:br/>
      </w:r>
    </w:p>
    <w:p>
      <w:r>
        <w:drawing>
          <wp:inline xmlns:a="http://schemas.openxmlformats.org/drawingml/2006/main" xmlns:pic="http://schemas.openxmlformats.org/drawingml/2006/picture">
            <wp:extent cx="182880" cy="184150"/>
            <wp:docPr id="23" name="Picture 2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4" name="Picture 2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HTTPS and weakly or unencrypted links</w:t>
      </w:r>
    </w:p>
    <w:p>
      <w:pPr>
        <w:pStyle w:val="Heading4"/>
      </w:pPr>
      <w:r>
        <w:t xml:space="preserve"> V2.16 Verify that credentials, and all other identity information handled by the application(s), do not traverse unencrypted or weakly encrypted links. </w:t>
      </w:r>
    </w:p>
    <w:p>
      <w:r>
        <w:t>Description:</w:t>
        <w:br/>
        <w:t xml:space="preserve">Imagine the scenario where you have a login form and an application which supports HTTPS. </w:t>
        <w:br/>
        <w:t xml:space="preserve">Whenever the initial connection (login.php) is not HTTPS and after login (loggedin.php) </w:t>
        <w:br/>
        <w:t xml:space="preserve">will be HTTPS the username and password will not be send through an encrypted manner thus </w:t>
        <w:br/>
        <w:t xml:space="preserve">could be easily compromised by attackers. This principle also applies to sending </w:t>
        <w:br/>
        <w:t xml:space="preserve">vulnerable data towards other unencrypted/weak encrypted links in your application. </w:t>
        <w:br/>
        <w:br/>
        <w:t>Solution:</w:t>
        <w:br/>
        <w:t>Do not traverse unencrypted or weakly encrypted links.</w:t>
      </w:r>
      <w:r>
        <w:br/>
      </w:r>
    </w:p>
    <w:p>
      <w:r>
        <w:drawing>
          <wp:inline xmlns:a="http://schemas.openxmlformats.org/drawingml/2006/main" xmlns:pic="http://schemas.openxmlformats.org/drawingml/2006/picture">
            <wp:extent cx="182880" cy="182033"/>
            <wp:docPr id="25" name="Picture 25"/>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6" name="Picture 2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7" name="Picture 2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Too verbose authentication-failure logging</w:t>
      </w:r>
    </w:p>
    <w:p>
      <w:pPr>
        <w:pStyle w:val="Heading4"/>
      </w:pPr>
      <w:r>
        <w:t xml:space="preserve"> V2.17 Verify that the forgotten password function and other recovery paths do not reveal the current password and that the new password is not sent in clear text to the user. </w:t>
      </w:r>
    </w:p>
    <w:p>
      <w:r>
        <w:t>Description:</w:t>
        <w:br/>
        <w:t xml:space="preserve">The error messages that are displayed when a user fails to login into an application </w:t>
        <w:br/>
        <w:t xml:space="preserve">should selected with caution. When this error message gives away too much information, </w:t>
        <w:br/>
        <w:t>this information can be exploited by a hacker.</w:t>
        <w:br/>
        <w:br/>
        <w:t>Solution:</w:t>
        <w:br/>
        <w:t xml:space="preserve">The application should never publish available usernames. When an attacker gains this </w:t>
        <w:br/>
        <w:t xml:space="preserve">information he increases his attack vector and reduces the time </w:t>
        <w:br/>
        <w:t>required to identify accounts.</w:t>
        <w:br/>
        <w:t>i.e:</w:t>
        <w:br/>
        <w:t xml:space="preserve">Imagine an forgot password function where the user enters his username in order for the </w:t>
        <w:br/>
        <w:t>application to send a new password to his email address, the user enters a correct username</w:t>
        <w:br/>
        <w:t>and the application responds with:</w:t>
        <w:br/>
        <w:t>Email successfully send to your email address.</w:t>
        <w:br/>
        <w:t>when the user enters a incorrect username it says.</w:t>
        <w:br/>
        <w:t>Error: user does not exists.</w:t>
        <w:br/>
        <w:t>This function would be vulnerable to username enumeration</w:t>
      </w:r>
      <w:r>
        <w:br/>
      </w:r>
    </w:p>
    <w:p>
      <w:r>
        <w:drawing>
          <wp:inline xmlns:a="http://schemas.openxmlformats.org/drawingml/2006/main" xmlns:pic="http://schemas.openxmlformats.org/drawingml/2006/picture">
            <wp:extent cx="182880" cy="182033"/>
            <wp:docPr id="28" name="Picture 2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9" name="Picture 2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30" name="Picture 3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Username enumeration</w:t>
      </w:r>
    </w:p>
    <w:p>
      <w:pPr>
        <w:pStyle w:val="Heading4"/>
      </w:pPr>
      <w:r>
        <w:t xml:space="preserve"> V2.18 Verify that username enumeration is not possible via login, password reset, or forgot account functionality. </w:t>
      </w:r>
    </w:p>
    <w:p>
      <w:r>
        <w:t>Description:</w:t>
        <w:br/>
        <w:t>Whenever an application generates error like:</w:t>
        <w:br/>
        <w:t>This username already exists.</w:t>
        <w:br/>
        <w:br/>
        <w:t xml:space="preserve">An attacker could enumerate these usernames, enlarging his chance for a successful </w:t>
        <w:br/>
        <w:t>brute-force attack. Same goes for 'forgot password' functions.</w:t>
        <w:br/>
        <w:t xml:space="preserve">Whenever an user forgot his password then make him fill in his email address </w:t>
        <w:br/>
        <w:t>rather than an username.</w:t>
        <w:br/>
        <w:br/>
        <w:t>Solution:</w:t>
        <w:br/>
        <w:t xml:space="preserve">All error messages should be generalised in order to prevent username enumeration. </w:t>
        <w:br/>
        <w:t xml:space="preserve">Also sometimes you cannot avoid leaking information for example a registration page. </w:t>
        <w:br/>
        <w:t>Here you need to use tar-pitting methods to prevent an automated attack by an attacker.</w:t>
      </w:r>
      <w:r>
        <w:br/>
      </w:r>
    </w:p>
    <w:p>
      <w:r>
        <w:drawing>
          <wp:inline xmlns:a="http://schemas.openxmlformats.org/drawingml/2006/main" xmlns:pic="http://schemas.openxmlformats.org/drawingml/2006/picture">
            <wp:extent cx="182880" cy="182033"/>
            <wp:docPr id="31" name="Picture 31"/>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32" name="Picture 3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33" name="Picture 3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Avoid the use of default and predictable accounts.</w:t>
      </w:r>
    </w:p>
    <w:p>
      <w:pPr>
        <w:pStyle w:val="Heading4"/>
      </w:pPr>
      <w:r>
        <w:t xml:space="preserve"> V2.19 Verify there are no default passwords in use for the application framework or any components used by the application (such as admin&amp;#47;password). </w:t>
      </w:r>
    </w:p>
    <w:p>
      <w:r>
        <w:t>Description:</w:t>
        <w:br/>
        <w:t xml:space="preserve">Whenever default or predictable accounts are available on an application/server this could </w:t>
        <w:br/>
        <w:t>lead to an attacker compromising these services.</w:t>
        <w:br/>
        <w:br/>
        <w:t>Solution:</w:t>
        <w:br/>
        <w:t xml:space="preserve">Make sure al default and predictable accounts are disabled or deleted from the services. </w:t>
        <w:br/>
        <w:t>Also implement a strong password policy.</w:t>
      </w:r>
      <w:r>
        <w:br/>
      </w:r>
    </w:p>
    <w:p>
      <w:r>
        <w:drawing>
          <wp:inline xmlns:a="http://schemas.openxmlformats.org/drawingml/2006/main" xmlns:pic="http://schemas.openxmlformats.org/drawingml/2006/picture">
            <wp:extent cx="182880" cy="182033"/>
            <wp:docPr id="34" name="Picture 34"/>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35" name="Picture 3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36" name="Picture 3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Brute-force password guessing</w:t>
      </w:r>
    </w:p>
    <w:p>
      <w:pPr>
        <w:pStyle w:val="Heading4"/>
      </w:pPr>
      <w:r>
        <w:t xml:space="preserve"> V2.20 Verify that a resource governor is in place to protect against vertical (a single account tested against all possible passwords) and horizontal brute forcing (all accounts tested with the same password e.g. -Password1). A correct credential entry should incur no delay. Both these governor mechanisms should be active simultaneously to protect against diagonal and distributed attacks. </w:t>
      </w:r>
    </w:p>
    <w:p>
      <w:r>
        <w:t>Description:</w:t>
        <w:br/>
        <w:t xml:space="preserve">Login functions should not abused in an automated way that an attacker could create a </w:t>
        <w:br/>
        <w:t xml:space="preserve">script that contains a list of usernames and passwords, which he could use against your </w:t>
        <w:br/>
        <w:t>login function in order to gain unauthorised access to user accounts.</w:t>
        <w:br/>
        <w:br/>
        <w:t>Solution:</w:t>
        <w:br/>
        <w:t xml:space="preserve">Implement a method that limit the amount of tries with automated tools. </w:t>
        <w:br/>
        <w:t>Some examples are a CAPTCHA or a tarpit.</w:t>
      </w:r>
      <w:r>
        <w:br/>
      </w:r>
    </w:p>
    <w:p>
      <w:r>
        <w:drawing>
          <wp:inline xmlns:a="http://schemas.openxmlformats.org/drawingml/2006/main" xmlns:pic="http://schemas.openxmlformats.org/drawingml/2006/picture">
            <wp:extent cx="182880" cy="184150"/>
            <wp:docPr id="37" name="Picture 3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38" name="Picture 3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Insecure datastorage</w:t>
      </w:r>
    </w:p>
    <w:p>
      <w:pPr>
        <w:pStyle w:val="Heading4"/>
      </w:pPr>
      <w:r>
        <w:t xml:space="preserve"> V2.21 Verify that all authentication credentials for accessing services external to the application are encrypted and stored in a protected location (not in source code). </w:t>
      </w:r>
    </w:p>
    <w:p>
      <w:r>
        <w:t>Description:</w:t>
        <w:br/>
        <w:t xml:space="preserve">Whenever sensitive data is stored clear-text this data is compromised as soon as it </w:t>
        <w:br/>
        <w:t>falls into the hands of an attacker.</w:t>
        <w:br/>
        <w:br/>
        <w:t>Solution:</w:t>
        <w:br/>
        <w:t>Sensitive data in all forms should always be stored by an encrypted manner.</w:t>
      </w:r>
      <w:r>
        <w:br/>
      </w:r>
    </w:p>
    <w:p>
      <w:r>
        <w:drawing>
          <wp:inline xmlns:a="http://schemas.openxmlformats.org/drawingml/2006/main" xmlns:pic="http://schemas.openxmlformats.org/drawingml/2006/picture">
            <wp:extent cx="182880" cy="184150"/>
            <wp:docPr id="39" name="Picture 3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40" name="Picture 4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Forget password functions</w:t>
      </w:r>
    </w:p>
    <w:p>
      <w:pPr>
        <w:pStyle w:val="Heading4"/>
      </w:pPr>
      <w:r>
        <w:t xml:space="preserve"> V2.22 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 </w:t>
      </w:r>
    </w:p>
    <w:p>
      <w:r>
        <w:t>Description:</w:t>
        <w:br/>
        <w:t>Whenever a new password is sent by email to the user after using a password forget functionality</w:t>
        <w:br/>
        <w:t>this password should never be send to the user directly.</w:t>
        <w:br/>
        <w:br/>
        <w:t>Solution:</w:t>
        <w:br/>
        <w:t xml:space="preserve">The forget password function should never send a new password by email but should contain </w:t>
        <w:br/>
        <w:t xml:space="preserve">a reset link with a token which is valid for a limited amount of time. </w:t>
        <w:br/>
        <w:t xml:space="preserve">Additional authentication based on soft-tokens </w:t>
        <w:br/>
        <w:t xml:space="preserve">(e.g. SMS token, native mobile applications, etc.) can be required as well before the </w:t>
        <w:br/>
        <w:t>link is sent over.</w:t>
      </w:r>
      <w:r>
        <w:br/>
      </w:r>
    </w:p>
    <w:p>
      <w:r>
        <w:drawing>
          <wp:inline xmlns:a="http://schemas.openxmlformats.org/drawingml/2006/main" xmlns:pic="http://schemas.openxmlformats.org/drawingml/2006/picture">
            <wp:extent cx="182880" cy="184150"/>
            <wp:docPr id="41" name="Picture 4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42" name="Picture 4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Denial-of-service by locking out accounts</w:t>
      </w:r>
    </w:p>
    <w:p>
      <w:pPr>
        <w:pStyle w:val="Heading4"/>
      </w:pPr>
      <w:r>
        <w:t xml:space="preserve"> V2.23 Verify that forgot password functionality does not lock or otherwise disable the account until after the user has successfully changed their password. This is to prevent valid users from being locked out.  </w:t>
      </w:r>
    </w:p>
    <w:p>
      <w:r>
        <w:t>Description:</w:t>
        <w:br/>
        <w:t xml:space="preserve">whenever there is offered the opportunity to log into the application it should not lock </w:t>
        <w:br/>
        <w:t xml:space="preserve">out accounts. A hacker could abuse this function to make the application deny access </w:t>
        <w:br/>
        <w:t>towards its power users.</w:t>
        <w:br/>
        <w:br/>
        <w:t>Solution:</w:t>
        <w:br/>
        <w:t>The application should not lock-out users when they enter false login credentials.</w:t>
      </w:r>
      <w:r>
        <w:br/>
      </w:r>
    </w:p>
    <w:p>
      <w:r>
        <w:drawing>
          <wp:inline xmlns:a="http://schemas.openxmlformats.org/drawingml/2006/main" xmlns:pic="http://schemas.openxmlformats.org/drawingml/2006/picture">
            <wp:extent cx="182880" cy="184150"/>
            <wp:docPr id="43" name="Picture 4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44" name="Picture 4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No shared knowledge for secret questions</w:t>
      </w:r>
    </w:p>
    <w:p>
      <w:pPr>
        <w:pStyle w:val="Heading4"/>
      </w:pPr>
      <w:r>
        <w:t xml:space="preserve"> V2.24 Verify that there are no shared knowledge questions&amp;#47;answers (so called secret questions and answers). </w:t>
      </w:r>
    </w:p>
    <w:p>
      <w:r>
        <w:t>Description:</w:t>
        <w:br/>
        <w:t xml:space="preserve">Whenever an application ask an user a secret question such as for i.e a password forgot </w:t>
        <w:br/>
        <w:t xml:space="preserve">functionality, these questions should not be shared knowledge an attacker could get from </w:t>
        <w:br/>
        <w:t>the web to prevent him compromising the account by this function.</w:t>
        <w:br/>
        <w:br/>
        <w:t>Solution:</w:t>
        <w:br/>
        <w:t>Secret questions should never include shared knowledge.</w:t>
      </w:r>
      <w:r>
        <w:br/>
      </w:r>
    </w:p>
    <w:p>
      <w:r>
        <w:drawing>
          <wp:inline xmlns:a="http://schemas.openxmlformats.org/drawingml/2006/main" xmlns:pic="http://schemas.openxmlformats.org/drawingml/2006/picture">
            <wp:extent cx="182880" cy="184150"/>
            <wp:docPr id="45" name="Picture 4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46" name="Picture 4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Disallow the use of old passwords</w:t>
      </w:r>
    </w:p>
    <w:p>
      <w:pPr>
        <w:pStyle w:val="Heading4"/>
      </w:pPr>
      <w:r>
        <w:t xml:space="preserve"> V2.25 Verify that the system can be configured to disallow the use of a configurable number of previous passwords. </w:t>
      </w:r>
    </w:p>
    <w:p>
      <w:r>
        <w:t>Description:</w:t>
        <w:br/>
        <w:t xml:space="preserve">This is a mitigation of the risk that a password can leak by any means. </w:t>
        <w:br/>
        <w:t>By changing the password to a new one minimises the damage.</w:t>
        <w:br/>
        <w:br/>
        <w:t>Solution:</w:t>
        <w:br/>
        <w:t xml:space="preserve">Keep the old entries of the password record of the user. If the user changes his password </w:t>
        <w:br/>
        <w:t>you can match against the old entries to validate it is not an old one.</w:t>
      </w:r>
      <w:r>
        <w:br/>
      </w:r>
    </w:p>
    <w:p>
      <w:r>
        <w:drawing>
          <wp:inline xmlns:a="http://schemas.openxmlformats.org/drawingml/2006/main" xmlns:pic="http://schemas.openxmlformats.org/drawingml/2006/picture">
            <wp:extent cx="182880" cy="184150"/>
            <wp:docPr id="47" name="Picture 4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48" name="Picture 4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Re-authentication</w:t>
      </w:r>
    </w:p>
    <w:p>
      <w:pPr>
        <w:pStyle w:val="Heading4"/>
      </w:pPr>
      <w:r>
        <w:t xml:space="preserve"> V2.26 Verify re-authentication, step up or adaptive authentication, SMS or other two factor authentication, or transaction signing is required before any application-specific sensitive operations are permitted as per the risk profile of the application. </w:t>
      </w:r>
    </w:p>
    <w:p>
      <w:r>
        <w:t>Description:</w:t>
        <w:br/>
        <w:t xml:space="preserve">Whenever an user is changing credentials such as his password, the user should always be </w:t>
        <w:br/>
        <w:t xml:space="preserve">challenged by the application to re-authenticate himself. This is in order to prevent an </w:t>
        <w:br/>
        <w:t>attacker to change credentials if ever an attacker could hijack another users session.</w:t>
        <w:br/>
        <w:br/>
        <w:t>Solution:</w:t>
        <w:br/>
        <w:t xml:space="preserve">User should always be challenged by the application to re-authenticate themselves  after </w:t>
        <w:br/>
        <w:t xml:space="preserve">changing their credentials, e-mail or doing other important data exchanges such as </w:t>
        <w:br/>
        <w:t>transferring money.</w:t>
      </w:r>
      <w:r>
        <w:br/>
      </w:r>
    </w:p>
    <w:p>
      <w:r>
        <w:drawing>
          <wp:inline xmlns:a="http://schemas.openxmlformats.org/drawingml/2006/main" xmlns:pic="http://schemas.openxmlformats.org/drawingml/2006/picture">
            <wp:extent cx="182880" cy="182880"/>
            <wp:docPr id="49" name="Picture 4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Session management control</w:t>
      </w:r>
    </w:p>
    <w:p>
      <w:pPr>
        <w:pStyle w:val="Heading4"/>
      </w:pPr>
      <w:r>
        <w:t xml:space="preserve"> V3.1 Verify that the frameworks default session management control implementation is used by the application. </w:t>
      </w:r>
    </w:p>
    <w:p>
      <w:r>
        <w:t>Description:</w:t>
        <w:br/>
        <w:t xml:space="preserve">The ability to restrict and maintain user actions within unique sessions is critical to </w:t>
        <w:br/>
        <w:t xml:space="preserve">web security. Most users of this guide will be using an application framework with built </w:t>
        <w:br/>
        <w:t xml:space="preserve">in session management capabilities. Others will use languages such as Perl CGI that do not. </w:t>
        <w:br/>
        <w:t xml:space="preserve">Those without a built in session management system and those who override the existing </w:t>
        <w:br/>
        <w:t xml:space="preserve">session management systems are at an immediate disadvantage. Implementations built from </w:t>
        <w:br/>
        <w:t xml:space="preserve">scratch are often weak and breakable. Developers are strongly discouraged from </w:t>
        <w:br/>
        <w:t>implementing their own Session Management.</w:t>
        <w:br/>
        <w:br/>
        <w:t>Solution:</w:t>
        <w:br/>
        <w:t xml:space="preserve">Always use the frameworks default session management control implementation </w:t>
        <w:br/>
        <w:t>in your application.</w:t>
      </w:r>
      <w:r>
        <w:br/>
      </w:r>
    </w:p>
    <w:p>
      <w:r>
        <w:drawing>
          <wp:inline xmlns:a="http://schemas.openxmlformats.org/drawingml/2006/main" xmlns:pic="http://schemas.openxmlformats.org/drawingml/2006/picture">
            <wp:extent cx="182880" cy="182033"/>
            <wp:docPr id="50" name="Picture 50"/>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51" name="Picture 5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52" name="Picture 5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The logout functionality should revoke the complete session</w:t>
      </w:r>
    </w:p>
    <w:p>
      <w:pPr>
        <w:pStyle w:val="Heading4"/>
      </w:pPr>
      <w:r>
        <w:t xml:space="preserve"> V3.2 Verify that sessions are invalidated when the user logs out. </w:t>
      </w:r>
    </w:p>
    <w:p>
      <w:r>
        <w:t>Description:</w:t>
        <w:br/>
        <w:t xml:space="preserve">When the logout functionality does not revoke the complete session an attacker could </w:t>
        <w:br/>
        <w:t>impersonate an user when he has access to the session cookie.</w:t>
        <w:br/>
        <w:br/>
        <w:t>Solution:</w:t>
        <w:br/>
        <w:t xml:space="preserve">The logout functionality should revoke the complete session whenever a user </w:t>
        <w:br/>
        <w:t>wants to terminate his session.</w:t>
      </w:r>
      <w:r>
        <w:br/>
      </w:r>
    </w:p>
    <w:p>
      <w:r>
        <w:drawing>
          <wp:inline xmlns:a="http://schemas.openxmlformats.org/drawingml/2006/main" xmlns:pic="http://schemas.openxmlformats.org/drawingml/2006/picture">
            <wp:extent cx="182880" cy="182033"/>
            <wp:docPr id="53" name="Picture 53"/>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54" name="Picture 54"/>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55" name="Picture 5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Session IDs do not timeout (idl)</w:t>
      </w:r>
    </w:p>
    <w:p>
      <w:pPr>
        <w:pStyle w:val="Heading4"/>
      </w:pPr>
      <w:r>
        <w:t xml:space="preserve"> V3.3 Verify that sessions timeout after a specified period of inactivity. </w:t>
      </w:r>
    </w:p>
    <w:p>
      <w:r>
        <w:t>Description:</w:t>
        <w:br/>
        <w:t xml:space="preserve">All sessions should implement an idle or inactivity timeout. </w:t>
        <w:br/>
        <w:t xml:space="preserve">This timeout defines the amount of time a session will remain active in case there is no </w:t>
        <w:br/>
        <w:t xml:space="preserve">activity in the session, closing and invalidating the session upon the defined idle period </w:t>
        <w:br/>
        <w:t xml:space="preserve">since the last HTTP request received by the web application for a given session ID. </w:t>
        <w:br/>
        <w:t xml:space="preserve">The idle timeout limits the chances an attacker has to guess and use a valid session ID </w:t>
        <w:br/>
        <w:t xml:space="preserve">from another user. However, if the attacker is able to hijack a given session, </w:t>
        <w:br/>
        <w:t xml:space="preserve">the idle timeout does not limit the attacker&amp;#39;s actions, as he can generate activity on </w:t>
        <w:br/>
        <w:t xml:space="preserve">the session periodically to keep the session active for longer periods of time. </w:t>
        <w:br/>
        <w:t xml:space="preserve">Session timeout management and expiration must be enforced server-side. If the client is </w:t>
        <w:br/>
        <w:t xml:space="preserve">used to enforce the session timeout, for example using the session token or other client </w:t>
        <w:br/>
        <w:t xml:space="preserve">parameters to track time references (e.g. number of minutes since login time), an attacker </w:t>
        <w:br/>
        <w:t>could manipulate these to extend the session duration.</w:t>
        <w:br/>
        <w:br/>
        <w:t>Solution:</w:t>
        <w:br/>
        <w:t xml:space="preserve">Al user sessions should time-out based on logic server-side in order to decrease an </w:t>
        <w:br/>
        <w:t>attackers attack vector.</w:t>
      </w:r>
      <w:r>
        <w:br/>
      </w:r>
    </w:p>
    <w:p>
      <w:r>
        <w:drawing>
          <wp:inline xmlns:a="http://schemas.openxmlformats.org/drawingml/2006/main" xmlns:pic="http://schemas.openxmlformats.org/drawingml/2006/picture">
            <wp:extent cx="182880" cy="182033"/>
            <wp:docPr id="56" name="Picture 56"/>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57" name="Picture 5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58" name="Picture 5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Absolute session time-out</w:t>
      </w:r>
    </w:p>
    <w:p>
      <w:pPr>
        <w:pStyle w:val="Heading4"/>
      </w:pPr>
      <w:r>
        <w:t xml:space="preserve"> V3.4 Verify that sessions timeout after an administratively-configurable maximum time period regardless of activity (an absolute timeout). </w:t>
      </w:r>
    </w:p>
    <w:p>
      <w:r>
        <w:t>Description:</w:t>
        <w:br/>
        <w:t xml:space="preserve">All sessions should implement an absolute timeout, regardless of session activity. </w:t>
        <w:br/>
        <w:t xml:space="preserve">This timeout defines the maximum amount of time a session can be active, </w:t>
        <w:br/>
        <w:t xml:space="preserve">closing and invalidating the session upon the defined absolute period since the given </w:t>
        <w:br/>
        <w:t xml:space="preserve">session was initially created by the web application. After invalidating the session, </w:t>
        <w:br/>
        <w:t xml:space="preserve">the user is forced to (re)authenticate again in the web application and establish </w:t>
        <w:br/>
        <w:t xml:space="preserve">a new session. The absolute session limits the amount of time an attacker can use a </w:t>
        <w:br/>
        <w:t xml:space="preserve">hijacked session and impersonate the victim user. </w:t>
        <w:br/>
        <w:br/>
        <w:t>Solution:</w:t>
        <w:br/>
        <w:t xml:space="preserve">Always ensure that sessions absolute time-out in order to decrease a hackers </w:t>
        <w:br/>
        <w:t>attack vector.</w:t>
      </w:r>
      <w:r>
        <w:br/>
      </w:r>
    </w:p>
    <w:p>
      <w:r>
        <w:drawing>
          <wp:inline xmlns:a="http://schemas.openxmlformats.org/drawingml/2006/main" xmlns:pic="http://schemas.openxmlformats.org/drawingml/2006/picture">
            <wp:extent cx="182880" cy="184150"/>
            <wp:docPr id="59" name="Picture 5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60" name="Picture 6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Logout structuring</w:t>
      </w:r>
    </w:p>
    <w:p>
      <w:pPr>
        <w:pStyle w:val="Heading4"/>
      </w:pPr>
      <w:r>
        <w:t xml:space="preserve"> V3.5 Verify that all pages that require authentication to access them have logout links. </w:t>
      </w:r>
    </w:p>
    <w:p>
      <w:r>
        <w:t>Description:</w:t>
        <w:br/>
        <w:t xml:space="preserve">Placing a logout link on every page that requires authentication helps the user end the </w:t>
        <w:br/>
        <w:t>session when he is done with the site. Ending the session helps prevent hijacking.</w:t>
        <w:br/>
        <w:br/>
        <w:t>Solution:</w:t>
        <w:br/>
        <w:t xml:space="preserve">Identify all pages that use authentication. Make a list of all pages on your site that use </w:t>
        <w:br/>
        <w:t xml:space="preserve">authentication then verify the presence of logout links. Examine each page that uses </w:t>
        <w:br/>
        <w:t xml:space="preserve">authentication to make sure it has a logout link in a location that can be </w:t>
        <w:br/>
        <w:t>found intuitively.</w:t>
      </w:r>
      <w:r>
        <w:br/>
      </w:r>
    </w:p>
    <w:p>
      <w:r>
        <w:drawing>
          <wp:inline xmlns:a="http://schemas.openxmlformats.org/drawingml/2006/main" xmlns:pic="http://schemas.openxmlformats.org/drawingml/2006/picture">
            <wp:extent cx="182880" cy="182033"/>
            <wp:docPr id="61" name="Picture 61"/>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62" name="Picture 6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63" name="Picture 6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Verify that the session id is never disclosed</w:t>
      </w:r>
    </w:p>
    <w:p>
      <w:pPr>
        <w:pStyle w:val="Heading4"/>
      </w:pPr>
      <w:r>
        <w:t xml:space="preserve"> V3.6 Verify that the session id is never disclosed other than in cookie headers; particularly in URLs, error messages, or logs. This includes verifying that the application does not support URL rewriting of session cookies. </w:t>
      </w:r>
    </w:p>
    <w:p>
      <w:r>
        <w:t>Description:</w:t>
        <w:br/>
        <w:t xml:space="preserve">If the session id is disclosed in the URL the users session id can be easily obtained by </w:t>
        <w:br/>
        <w:t>an attacker and could leak through the referer header towards other severs.</w:t>
        <w:br/>
        <w:br/>
        <w:t>Solution:</w:t>
        <w:br/>
        <w:t>Session id should never be included in places other than the application cookie header.</w:t>
      </w:r>
      <w:r>
        <w:br/>
      </w:r>
    </w:p>
    <w:p>
      <w:r>
        <w:drawing>
          <wp:inline xmlns:a="http://schemas.openxmlformats.org/drawingml/2006/main" xmlns:pic="http://schemas.openxmlformats.org/drawingml/2006/picture">
            <wp:extent cx="182880" cy="182033"/>
            <wp:docPr id="64" name="Picture 64"/>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65" name="Picture 6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66" name="Picture 6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The login functionality should always generate (and use) a new session id</w:t>
      </w:r>
    </w:p>
    <w:p>
      <w:pPr>
        <w:pStyle w:val="Heading4"/>
      </w:pPr>
      <w:r>
        <w:t xml:space="preserve"> V3.7 Verify that the session id is changed on login to prevent session fixation. </w:t>
      </w:r>
    </w:p>
    <w:p>
      <w:r>
        <w:t>Description:</w:t>
        <w:br/>
        <w:t xml:space="preserve">Whenever an user is successfully authenticated the application should generate a </w:t>
        <w:br/>
        <w:t>new session cookie.</w:t>
        <w:br/>
        <w:br/>
        <w:t>Solution:</w:t>
        <w:br/>
        <w:t xml:space="preserve">The login functionality should always generate (and use) a new session id  after a </w:t>
        <w:br/>
        <w:t>successful login.</w:t>
      </w:r>
      <w:r>
        <w:br/>
      </w:r>
    </w:p>
    <w:p>
      <w:r>
        <w:drawing>
          <wp:inline xmlns:a="http://schemas.openxmlformats.org/drawingml/2006/main" xmlns:pic="http://schemas.openxmlformats.org/drawingml/2006/picture">
            <wp:extent cx="182880" cy="184150"/>
            <wp:docPr id="67" name="Picture 6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68" name="Picture 6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The login functionality should always generate (and use) a new session id</w:t>
      </w:r>
    </w:p>
    <w:p>
      <w:pPr>
        <w:pStyle w:val="Heading4"/>
      </w:pPr>
      <w:r>
        <w:t xml:space="preserve"> V3.8 Verify that the session id is changed upon re-authentication. </w:t>
      </w:r>
    </w:p>
    <w:p>
      <w:r>
        <w:t>Description:</w:t>
        <w:br/>
        <w:t xml:space="preserve">Whenever an user is successfully authenticated the application should generate a </w:t>
        <w:br/>
        <w:t>new session cookie.</w:t>
        <w:br/>
        <w:br/>
        <w:t>Solution:</w:t>
        <w:br/>
        <w:t xml:space="preserve">The login functionality should always generate (and use) a new session id  after a </w:t>
        <w:br/>
        <w:t>successful login.</w:t>
      </w:r>
      <w:r>
        <w:br/>
      </w:r>
    </w:p>
    <w:p>
      <w:r>
        <w:drawing>
          <wp:inline xmlns:a="http://schemas.openxmlformats.org/drawingml/2006/main" xmlns:pic="http://schemas.openxmlformats.org/drawingml/2006/picture">
            <wp:extent cx="182880" cy="184150"/>
            <wp:docPr id="69" name="Picture 6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70" name="Picture 7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User generated session ids should be rejected by the server</w:t>
      </w:r>
    </w:p>
    <w:p>
      <w:pPr>
        <w:pStyle w:val="Heading4"/>
      </w:pPr>
      <w:r>
        <w:t xml:space="preserve"> V3.10 Verify that only session ids generated by the application framework are recognized as valid by the application. </w:t>
      </w:r>
    </w:p>
    <w:p>
      <w:r>
        <w:t>Description:</w:t>
        <w:br/>
        <w:t xml:space="preserve">Whenever user generated session ids are not rejected by the server, </w:t>
        <w:br/>
        <w:t xml:space="preserve">an attacker could change the session credentials given by the server on the targets </w:t>
        <w:br/>
        <w:t>computer into an easy to remember value.</w:t>
        <w:br/>
        <w:t xml:space="preserve">When the attacker then changes his own session credentials with the easily to remember </w:t>
        <w:br/>
        <w:t xml:space="preserve">value he used on the target&amp;#39;s computer. The attacker could do a session hijacking </w:t>
        <w:br/>
        <w:t>on the targets current session.</w:t>
        <w:br/>
        <w:br/>
        <w:t>Solution:</w:t>
        <w:br/>
        <w:t>All session ids not generated by the server should be rejected.</w:t>
      </w:r>
      <w:r>
        <w:br/>
      </w:r>
    </w:p>
    <w:p>
      <w:r>
        <w:drawing>
          <wp:inline xmlns:a="http://schemas.openxmlformats.org/drawingml/2006/main" xmlns:pic="http://schemas.openxmlformats.org/drawingml/2006/picture">
            <wp:extent cx="182880" cy="184150"/>
            <wp:docPr id="71" name="Picture 7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72" name="Picture 7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Session ids should be generated with sufficient entropy</w:t>
      </w:r>
    </w:p>
    <w:p>
      <w:pPr>
        <w:pStyle w:val="Heading4"/>
      </w:pPr>
      <w:r>
        <w:t xml:space="preserve"> V3.11 Verify that authenticated session tokens are sufficiently long and random to withstand session guessing attacks. </w:t>
      </w:r>
    </w:p>
    <w:p>
      <w:r>
        <w:t>Description:</w:t>
        <w:br/>
        <w:t xml:space="preserve">Whenever session ids are not generated with a sufficient entropy this could lead to a </w:t>
        <w:br/>
        <w:t>session collision or session hijacking.</w:t>
        <w:br/>
        <w:br/>
        <w:t>Solution:</w:t>
        <w:br/>
        <w:t xml:space="preserve">The WebLogic deployment descriptor should specify a session identifier length of at </w:t>
        <w:br/>
        <w:t xml:space="preserve">least 128 bits. A shorter session identifier leaves the application open to </w:t>
        <w:br/>
        <w:t xml:space="preserve">brute-force session guessing attacks. If an attacker can guess an authenticated user's </w:t>
        <w:br/>
        <w:t xml:space="preserve">session identifier, he can take over the user's session. </w:t>
      </w:r>
      <w:r>
        <w:br/>
      </w:r>
    </w:p>
    <w:p>
      <w:r>
        <w:drawing>
          <wp:inline xmlns:a="http://schemas.openxmlformats.org/drawingml/2006/main" xmlns:pic="http://schemas.openxmlformats.org/drawingml/2006/picture">
            <wp:extent cx="182880" cy="184150"/>
            <wp:docPr id="73" name="Picture 7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74" name="Picture 7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Session cookies (Domain)</w:t>
      </w:r>
    </w:p>
    <w:p>
      <w:pPr>
        <w:pStyle w:val="Heading4"/>
      </w:pPr>
      <w:r>
        <w:t xml:space="preserve"> V3.12 Verify that authenticated session tokens using cookies have their path set to an appropriately restrictive value for that site. The domain cookie attribute restriction should not be set unless for a business requirement, such as single sign on. </w:t>
      </w:r>
    </w:p>
    <w:p>
      <w:r>
        <w:t>Description:</w:t>
        <w:br/>
        <w:t xml:space="preserve">The Domain option allows you to specify whether or not to send the cookie to subdomains. </w:t>
        <w:br/>
        <w:br/>
        <w:t>Solution:</w:t>
        <w:br/>
        <w:t xml:space="preserve">Setting www.example.com will mean only the exact domain www.example.com will </w:t>
        <w:br/>
        <w:t xml:space="preserve">be matched, while .example.com will also match again any </w:t>
        <w:br/>
        <w:t>subdomain (forums.example.com, blog.example.com).</w:t>
      </w:r>
      <w:r>
        <w:br/>
      </w:r>
    </w:p>
    <w:p>
      <w:r>
        <w:drawing>
          <wp:inline xmlns:a="http://schemas.openxmlformats.org/drawingml/2006/main" xmlns:pic="http://schemas.openxmlformats.org/drawingml/2006/picture">
            <wp:extent cx="182880" cy="184150"/>
            <wp:docPr id="75" name="Picture 7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76" name="Picture 7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Session cookies without the HttpOnly flag</w:t>
      </w:r>
    </w:p>
    <w:p>
      <w:pPr>
        <w:pStyle w:val="Heading4"/>
      </w:pPr>
      <w:r>
        <w:t xml:space="preserve"> V3.14 Verify that authenticated session tokens using cookies sent via HTTP, are protected by the use of HttpOnly. </w:t>
      </w:r>
    </w:p>
    <w:p>
      <w:r>
        <w:t>Description:</w:t>
        <w:br/>
        <w:t xml:space="preserve">The http-only flag is an option that can be set when creating a cookie. </w:t>
        <w:br/>
        <w:t xml:space="preserve">This flag ensures that the cookie can not be read or edited by javascript. </w:t>
        <w:br/>
        <w:t xml:space="preserve">This ensures that an attacker can not steal this cookie as a cross-site scripting </w:t>
        <w:br/>
        <w:t>vulnerability is present in the application.</w:t>
        <w:br/>
        <w:br/>
        <w:t>Solution:</w:t>
        <w:br/>
        <w:t xml:space="preserve">The HTTP-Only flag should be set to disable malicious script access to the cookie values </w:t>
        <w:br/>
        <w:t>such as the session ID value.</w:t>
      </w:r>
      <w:r>
        <w:br/>
      </w:r>
    </w:p>
    <w:p>
      <w:r>
        <w:drawing>
          <wp:inline xmlns:a="http://schemas.openxmlformats.org/drawingml/2006/main" xmlns:pic="http://schemas.openxmlformats.org/drawingml/2006/picture">
            <wp:extent cx="182880" cy="182033"/>
            <wp:docPr id="77" name="Picture 77"/>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78" name="Picture 78"/>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79" name="Picture 7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Session cookies without the Secure flag</w:t>
      </w:r>
    </w:p>
    <w:p>
      <w:pPr>
        <w:pStyle w:val="Heading4"/>
      </w:pPr>
      <w:r>
        <w:t xml:space="preserve"> V3.15 Verify that authenticated session tokens using cookies are protected with the secure attribute and a strict transport security header (such as Strict-Transport-Security: max-age=60000; includeSubDomains) are present. </w:t>
      </w:r>
    </w:p>
    <w:p>
      <w:r>
        <w:t>Description:</w:t>
        <w:br/>
        <w:t xml:space="preserve">The secure flag is an option that can be set when creating a cookie. </w:t>
        <w:br/>
        <w:t xml:space="preserve">This flag ensures that the cookie will not be sent over an unencrypted </w:t>
        <w:br/>
        <w:t xml:space="preserve">connection by the browser. </w:t>
        <w:br/>
        <w:t>Which ensures that the session cookie can not be send over a non-encrypted link.</w:t>
        <w:br/>
        <w:br/>
        <w:t>Solution:</w:t>
        <w:br/>
        <w:t xml:space="preserve">When creating a session cookie which is send over an encrypted connection </w:t>
        <w:br/>
        <w:t xml:space="preserve">you should set the secure flag. The Secure flag should be set during every set-cookie. </w:t>
        <w:br/>
        <w:t xml:space="preserve">This will instruct the browser to never send the cookie over HTTP. </w:t>
        <w:br/>
        <w:t>The purpose of this flag is to prevent the accidental exposure of a cookie value if a user</w:t>
        <w:br/>
        <w:t xml:space="preserve">follows an HTTP link. </w:t>
      </w:r>
      <w:r>
        <w:br/>
      </w:r>
    </w:p>
    <w:p>
      <w:r>
        <w:drawing>
          <wp:inline xmlns:a="http://schemas.openxmlformats.org/drawingml/2006/main" xmlns:pic="http://schemas.openxmlformats.org/drawingml/2006/picture">
            <wp:extent cx="182880" cy="182033"/>
            <wp:docPr id="80" name="Picture 80"/>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81" name="Picture 8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82" name="Picture 8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External session hijacking</w:t>
      </w:r>
    </w:p>
    <w:p>
      <w:pPr>
        <w:pStyle w:val="Heading4"/>
      </w:pPr>
      <w:r>
        <w:t xml:space="preserve"> V3.16 Verify that the application does not permit duplicate concurrent user sessions, originating from different machines.  </w:t>
      </w:r>
    </w:p>
    <w:p>
      <w:r>
        <w:t>Description:</w:t>
        <w:br/>
        <w:t xml:space="preserve">When an attacker obtains a users session cookie, then he could steal the identity of the </w:t>
        <w:br/>
        <w:t>user which the session cookie belonged to.</w:t>
        <w:br/>
        <w:br/>
        <w:t>Solution:</w:t>
        <w:br/>
        <w:t xml:space="preserve">As soon as a session is set for an authenticated user, </w:t>
        <w:br/>
        <w:t xml:space="preserve">the server should keep track of the IP address in which the user used when he started the session. </w:t>
        <w:br/>
        <w:t xml:space="preserve">When the server discovers a change in IP address, for instance when an attacker hijacks an </w:t>
        <w:br/>
        <w:t xml:space="preserve">users session. The server then should deny access, destroy the session and redirect the </w:t>
        <w:br/>
        <w:t>'hijacker' to the login page.</w:t>
      </w:r>
      <w:r>
        <w:br/>
      </w:r>
    </w:p>
    <w:p>
      <w:r>
        <w:drawing>
          <wp:inline xmlns:a="http://schemas.openxmlformats.org/drawingml/2006/main" xmlns:pic="http://schemas.openxmlformats.org/drawingml/2006/picture">
            <wp:extent cx="182880" cy="184150"/>
            <wp:docPr id="83" name="Picture 8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84" name="Picture 8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Identifier-based authorization</w:t>
      </w:r>
    </w:p>
    <w:p>
      <w:pPr>
        <w:pStyle w:val="Heading4"/>
      </w:pPr>
      <w:r>
        <w:t xml:space="preserve"> V4.1 Verify that users can only access secured functions or services for which they possess specific authorization. </w:t>
      </w:r>
    </w:p>
    <w:p>
      <w:r>
        <w:t>Description:</w:t>
        <w:br/>
        <w:t xml:space="preserve">An application uses parameters in order to process data. </w:t>
        <w:br/>
        <w:t xml:space="preserve">These parameters can also be used to assign certain roles and retrieve </w:t>
        <w:br/>
        <w:t>content corresponding with those parameters. imagine the following example:</w:t>
        <w:br/>
        <w:t>www.target.com/index.php?loggedin=user</w:t>
        <w:br/>
        <w:br/>
        <w:t>In this situation the application will get content and subscribe user roles corresponding to the user parameter</w:t>
        <w:br/>
        <w:t>www.target.com/index.php?loggedin=admin</w:t>
        <w:br/>
        <w:br/>
        <w:t>In this situation the application wil get content and subscribe user roles corresponding to the admin parameter.</w:t>
        <w:br/>
        <w:br/>
        <w:t>Solution:</w:t>
        <w:br/>
        <w:t xml:space="preserve">Whenever you are checking whether a user is restricted to review certain data the access </w:t>
        <w:br/>
        <w:t>restrictions should be processed server-side.</w:t>
        <w:br/>
        <w:t xml:space="preserve">The userID could be stored inside of a session variable on login and should be used to </w:t>
        <w:br/>
        <w:t>retrieve user data from the database.</w:t>
      </w:r>
      <w:r>
        <w:br/>
      </w:r>
    </w:p>
    <w:p>
      <w:r>
        <w:drawing>
          <wp:inline xmlns:a="http://schemas.openxmlformats.org/drawingml/2006/main" xmlns:pic="http://schemas.openxmlformats.org/drawingml/2006/picture">
            <wp:extent cx="182880" cy="182033"/>
            <wp:docPr id="85" name="Picture 85"/>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86" name="Picture 8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87" name="Picture 8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Missing authentication or authorisation</w:t>
      </w:r>
    </w:p>
    <w:p>
      <w:pPr>
        <w:pStyle w:val="Heading4"/>
      </w:pPr>
      <w:r>
        <w:t xml:space="preserve"> V4.2 Verify that users can only access secured URLs for which they possess specific authorization. </w:t>
      </w:r>
    </w:p>
    <w:p>
      <w:r>
        <w:t>Description:</w:t>
        <w:br/>
        <w:t xml:space="preserve">If pages are not properly checked for authentication or authorisation, an attacker could </w:t>
        <w:br/>
        <w:t xml:space="preserve">abuse these flaws. The consequences are differ per application but may lead to </w:t>
        <w:br/>
        <w:t>high risk vulnerabilities.</w:t>
        <w:br/>
        <w:br/>
        <w:t>Solution:</w:t>
        <w:br/>
        <w:t>The application should check pages or functionality based on authentication and authorisation.</w:t>
      </w:r>
      <w:r>
        <w:br/>
      </w:r>
    </w:p>
    <w:p>
      <w:r>
        <w:drawing>
          <wp:inline xmlns:a="http://schemas.openxmlformats.org/drawingml/2006/main" xmlns:pic="http://schemas.openxmlformats.org/drawingml/2006/picture">
            <wp:extent cx="182880" cy="182033"/>
            <wp:docPr id="88" name="Picture 8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89" name="Picture 8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90" name="Picture 9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Missing authentication or authorisation</w:t>
      </w:r>
    </w:p>
    <w:p>
      <w:pPr>
        <w:pStyle w:val="Heading4"/>
      </w:pPr>
      <w:r>
        <w:t xml:space="preserve"> V4.3 Verify that users can only access secured data files for which they possess specific authorization. </w:t>
      </w:r>
    </w:p>
    <w:p>
      <w:r>
        <w:t>Description:</w:t>
        <w:br/>
        <w:t xml:space="preserve">If pages are not properly checked for authentication or authorisation, an attacker could </w:t>
        <w:br/>
        <w:t xml:space="preserve">abuse these flaws. The consequences are differ per application but may lead to </w:t>
        <w:br/>
        <w:t>high risk vulnerabilities.</w:t>
        <w:br/>
        <w:br/>
        <w:t>Solution:</w:t>
        <w:br/>
        <w:t>The application should check pages or functionality based on authentication and authorisation.</w:t>
      </w:r>
      <w:r>
        <w:br/>
      </w:r>
    </w:p>
    <w:p>
      <w:r>
        <w:drawing>
          <wp:inline xmlns:a="http://schemas.openxmlformats.org/drawingml/2006/main" xmlns:pic="http://schemas.openxmlformats.org/drawingml/2006/picture">
            <wp:extent cx="182880" cy="182033"/>
            <wp:docPr id="91" name="Picture 91"/>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92" name="Picture 9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93" name="Picture 9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Resource identifier injection</w:t>
      </w:r>
    </w:p>
    <w:p>
      <w:pPr>
        <w:pStyle w:val="Heading4"/>
      </w:pPr>
      <w:r>
        <w:t xml:space="preserve"> V4.4 Verify that direct object references are protected, such that only authorized objects or data are accessible to each user (for example, protect against direct object reference tampering). </w:t>
      </w:r>
    </w:p>
    <w:p>
      <w:r>
        <w:t>Description:</w:t>
        <w:br/>
        <w:t xml:space="preserve">A resource identifier injection basically means that the attacker can determine which </w:t>
        <w:br/>
        <w:t xml:space="preserve">resources are loaded into the web application. </w:t>
        <w:br/>
        <w:t xml:space="preserve">An attacker could thus influence the operation of the web application and redirect users </w:t>
        <w:br/>
        <w:t xml:space="preserve">to other websites. This attack consists of changing resource identifiers used by an </w:t>
        <w:br/>
        <w:t xml:space="preserve">application in order to perform a malicious task. When an application permits a user </w:t>
        <w:br/>
        <w:t xml:space="preserve">input to define a resource, like a file name or port number, </w:t>
        <w:br/>
        <w:t xml:space="preserve">this data can be manipulated to execute or access different resources. </w:t>
        <w:br/>
        <w:t xml:space="preserve">In order to be properly executed, the attacker must have the possibility to specify a </w:t>
        <w:br/>
        <w:t xml:space="preserve">resource identifier through the application form and the application must permit the execution. </w:t>
        <w:br/>
        <w:t xml:space="preserve">The resource type affected by user input indicates the content type that may be exposed. </w:t>
        <w:br/>
        <w:t xml:space="preserve">For example, an application that permits input of special characters like period, slash, </w:t>
        <w:br/>
        <w:t xml:space="preserve">and backslash is risky when used in methods that interact with the file system. </w:t>
        <w:br/>
        <w:t xml:space="preserve">The resource injection attack focuses on accessing other resources than the local </w:t>
        <w:br/>
        <w:t>filesystem, which is different attack technique known as a Path Manipulation attack.</w:t>
        <w:br/>
        <w:br/>
        <w:t>Solution:</w:t>
        <w:br/>
        <w:t xml:space="preserve">Safe use of resource identifiers can be done by performing authorisation checks if the </w:t>
        <w:br/>
        <w:t>identifier is belonging to the user.</w:t>
      </w:r>
      <w:r>
        <w:br/>
      </w:r>
    </w:p>
    <w:p>
      <w:r>
        <w:drawing>
          <wp:inline xmlns:a="http://schemas.openxmlformats.org/drawingml/2006/main" xmlns:pic="http://schemas.openxmlformats.org/drawingml/2006/picture">
            <wp:extent cx="182880" cy="182033"/>
            <wp:docPr id="94" name="Picture 94"/>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95" name="Picture 9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96" name="Picture 9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Directory listing</w:t>
      </w:r>
    </w:p>
    <w:p>
      <w:pPr>
        <w:pStyle w:val="Heading4"/>
      </w:pPr>
      <w:r>
        <w:t xml:space="preserve"> V4.5 Verify that directory browsing is disabled unless deliberately desired. </w:t>
      </w:r>
    </w:p>
    <w:p>
      <w:r>
        <w:t>Description:</w:t>
        <w:br/>
        <w:t xml:space="preserve">Whenever directory listing is enabled an attacker could gain sensitive information about </w:t>
        <w:br/>
        <w:t xml:space="preserve">the systems hierarchical structure and gain knowledge about directories which should </w:t>
        <w:br/>
        <w:t xml:space="preserve">possibly not be publicly accessible. An attacker could use this information to </w:t>
        <w:br/>
        <w:t>increase his attack vector.</w:t>
        <w:br/>
        <w:br/>
        <w:t>Solution:</w:t>
        <w:br/>
        <w:t xml:space="preserve">Different types of servers require a different type of approach in order to disable </w:t>
        <w:br/>
        <w:t>directory listing. for instance: apache uses a .htacces in order to disable directory listing.</w:t>
        <w:br/>
        <w:t xml:space="preserve">As in iis7 directory listing is disabled by default. </w:t>
      </w:r>
      <w:r>
        <w:br/>
      </w:r>
    </w:p>
    <w:p>
      <w:r>
        <w:drawing>
          <wp:inline xmlns:a="http://schemas.openxmlformats.org/drawingml/2006/main" xmlns:pic="http://schemas.openxmlformats.org/drawingml/2006/picture">
            <wp:extent cx="182880" cy="182033"/>
            <wp:docPr id="97" name="Picture 97"/>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98" name="Picture 98"/>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99" name="Picture 9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Access control failure</w:t>
      </w:r>
    </w:p>
    <w:p>
      <w:pPr>
        <w:pStyle w:val="Heading4"/>
      </w:pPr>
      <w:r>
        <w:t xml:space="preserve"> V4.8 Verify that access controls fail securely. </w:t>
      </w:r>
    </w:p>
    <w:p>
      <w:r>
        <w:t>Description:</w:t>
        <w:br/>
        <w:t xml:space="preserve">Handling errors securely is a key aspect of secure coding. There are two types of errors </w:t>
        <w:br/>
        <w:t xml:space="preserve">that deserve special attention. The first is exceptions that occur in the processing of a </w:t>
        <w:br/>
        <w:t xml:space="preserve">security control itself. It is important that these exceptions do not enable behaviour </w:t>
        <w:br/>
        <w:t xml:space="preserve">that the countermeasures would normally not allow. As a developer, you should consider </w:t>
        <w:br/>
        <w:t xml:space="preserve">that there are generally three possible outcomes from a security </w:t>
        <w:br/>
        <w:t xml:space="preserve">mechanism: allow the operation, disallow the operation, exception In general. </w:t>
        <w:br/>
        <w:t xml:space="preserve">You should design your security mechanism so that a failure will follow the same </w:t>
        <w:br/>
        <w:t>execution path as disallowing the operation.</w:t>
        <w:br/>
        <w:br/>
        <w:t>Solution:</w:t>
        <w:br/>
        <w:t xml:space="preserve">Security methods like isAuthorized(), isAuthenticated(), and validate() should all return </w:t>
        <w:br/>
        <w:t xml:space="preserve">false if there is an exception during processing. </w:t>
        <w:br/>
        <w:t xml:space="preserve">If security controls can throw exceptions, they must be very clear about exactly what that </w:t>
        <w:br/>
        <w:t xml:space="preserve">condition means. </w:t>
      </w:r>
      <w:r>
        <w:br/>
      </w:r>
    </w:p>
    <w:p>
      <w:r>
        <w:drawing>
          <wp:inline xmlns:a="http://schemas.openxmlformats.org/drawingml/2006/main" xmlns:pic="http://schemas.openxmlformats.org/drawingml/2006/picture">
            <wp:extent cx="182880" cy="182033"/>
            <wp:docPr id="100" name="Picture 100"/>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01" name="Picture 10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02" name="Picture 10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Resource identifier injection</w:t>
      </w:r>
    </w:p>
    <w:p>
      <w:pPr>
        <w:pStyle w:val="Heading4"/>
      </w:pPr>
      <w:r>
        <w:t xml:space="preserve"> V4.9 Verify that the same access control rules implied by the presentation layer are enforced on the server side for that user role, such that controls and parameters cannot be re-enabled or re-added from higher privilege users. </w:t>
      </w:r>
    </w:p>
    <w:p>
      <w:r>
        <w:t>Description:</w:t>
        <w:br/>
        <w:t xml:space="preserve">A resource identifier injection basically means that the attacker can determine which </w:t>
        <w:br/>
        <w:t xml:space="preserve">resources are loaded into the web application. </w:t>
        <w:br/>
        <w:t xml:space="preserve">An attacker could thus influence the operation of the web application and redirect users </w:t>
        <w:br/>
        <w:t xml:space="preserve">to other websites. This attack consists of changing resource identifiers used by an </w:t>
        <w:br/>
        <w:t xml:space="preserve">application in order to perform a malicious task. When an application permits a user </w:t>
        <w:br/>
        <w:t xml:space="preserve">input to define a resource, like a file name or port number, </w:t>
        <w:br/>
        <w:t xml:space="preserve">this data can be manipulated to execute or access different resources. </w:t>
        <w:br/>
        <w:t xml:space="preserve">In order to be properly executed, the attacker must have the possibility to specify a </w:t>
        <w:br/>
        <w:t xml:space="preserve">resource identifier through the application form and the application must permit the execution. </w:t>
        <w:br/>
        <w:t xml:space="preserve">The resource type affected by user input indicates the content type that may be exposed. </w:t>
        <w:br/>
        <w:t xml:space="preserve">For example, an application that permits input of special characters like period, slash, </w:t>
        <w:br/>
        <w:t xml:space="preserve">and backslash is risky when used in methods that interact with the file system. </w:t>
        <w:br/>
        <w:t xml:space="preserve">The resource injection attack focuses on accessing other resources than the local </w:t>
        <w:br/>
        <w:t>filesystem, which is different attack technique known as a Path Manipulation attack.</w:t>
        <w:br/>
        <w:br/>
        <w:t>Solution:</w:t>
        <w:br/>
        <w:t xml:space="preserve">Safe use of resource identifiers can be done by performing authorisation checks if the </w:t>
        <w:br/>
        <w:t>identifier is belonging to the user.</w:t>
      </w:r>
      <w:r>
        <w:br/>
      </w:r>
    </w:p>
    <w:p>
      <w:r>
        <w:drawing>
          <wp:inline xmlns:a="http://schemas.openxmlformats.org/drawingml/2006/main" xmlns:pic="http://schemas.openxmlformats.org/drawingml/2006/picture">
            <wp:extent cx="182880" cy="184150"/>
            <wp:docPr id="103" name="Picture 10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04" name="Picture 10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Principle of least privilege</w:t>
      </w:r>
    </w:p>
    <w:p>
      <w:pPr>
        <w:pStyle w:val="Heading4"/>
      </w:pPr>
      <w:r>
        <w:t xml:space="preserve"> V4.10 Verify that all user and data attributes and policy information used by access controls cannot be manipulated by end users unless specifically authorized. </w:t>
      </w:r>
    </w:p>
    <w:p>
      <w:r>
        <w:t>Description:</w:t>
        <w:br/>
        <w:t xml:space="preserve">The principle of least privilege recommends that accounts have the least amount of </w:t>
        <w:br/>
        <w:t xml:space="preserve">privilege required to perform their business processes. This encompasses user rights, </w:t>
        <w:br/>
        <w:t xml:space="preserve">resource permissions such as CPU limits, memory, network, and file system permissions. </w:t>
        <w:br/>
        <w:br/>
        <w:t>Solution:</w:t>
        <w:br/>
        <w:t xml:space="preserve">The principle means giving a user account only those privileges which are essential to </w:t>
        <w:br/>
        <w:t xml:space="preserve">that users work. For example, a backup user does not need to install software: hence, </w:t>
        <w:br/>
        <w:t xml:space="preserve">the backup user has rights only to run backup and backup-related applications. </w:t>
        <w:br/>
        <w:t xml:space="preserve">Any other privileges, such as installing new software, are blocked. </w:t>
        <w:br/>
        <w:t xml:space="preserve">The principle applies also to a personal computer user who usually does work in a normal </w:t>
        <w:br/>
        <w:t xml:space="preserve">user account, and opens a privileged, password protected account (that is, a superuser) </w:t>
        <w:br/>
        <w:t>only when the situation absolutely demands it.</w:t>
      </w:r>
      <w:r>
        <w:br/>
      </w:r>
    </w:p>
    <w:p>
      <w:r>
        <w:drawing>
          <wp:inline xmlns:a="http://schemas.openxmlformats.org/drawingml/2006/main" xmlns:pic="http://schemas.openxmlformats.org/drawingml/2006/picture">
            <wp:extent cx="182880" cy="184150"/>
            <wp:docPr id="105" name="Picture 10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06" name="Picture 10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Authentication enforced by the web-sever.</w:t>
      </w:r>
    </w:p>
    <w:p>
      <w:pPr>
        <w:pStyle w:val="Heading4"/>
      </w:pPr>
      <w:r>
        <w:t xml:space="preserve"> V4.11 Verify that all access controls are enforced on the server side. </w:t>
      </w:r>
    </w:p>
    <w:p>
      <w:r>
        <w:t>Description:</w:t>
        <w:br/>
        <w:t xml:space="preserve">Authentication should be enforced by the web-server. Whenever these configurations are </w:t>
        <w:br/>
        <w:t xml:space="preserve">not enabled on the server an attacker could gain access to authorised </w:t>
        <w:br/>
        <w:t>pages on your application.</w:t>
        <w:br/>
        <w:br/>
        <w:t>Solution:</w:t>
        <w:br/>
        <w:t xml:space="preserve">Always make sure your web-server is correctly configured to enforce authentication, </w:t>
        <w:br/>
        <w:t>such as session management configurations.</w:t>
      </w:r>
      <w:r>
        <w:br/>
      </w:r>
    </w:p>
    <w:p>
      <w:r>
        <w:drawing>
          <wp:inline xmlns:a="http://schemas.openxmlformats.org/drawingml/2006/main" xmlns:pic="http://schemas.openxmlformats.org/drawingml/2006/picture">
            <wp:extent cx="182880" cy="182033"/>
            <wp:docPr id="107" name="Picture 107"/>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08" name="Picture 108"/>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09" name="Picture 10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Authentication at a central location.</w:t>
      </w:r>
    </w:p>
    <w:p>
      <w:pPr>
        <w:pStyle w:val="Heading4"/>
      </w:pPr>
      <w:r>
        <w:t xml:space="preserve"> V4.12 Verify that there is a centralized mechanism (including libraries that call external authorization services) for protecting access to each type of protected resource. </w:t>
      </w:r>
    </w:p>
    <w:p>
      <w:r>
        <w:t>Description:</w:t>
        <w:br/>
        <w:t xml:space="preserve">Authentication should always be performed at a central location in the application in </w:t>
        <w:br/>
        <w:t>order to prevent missing authentication on certain levels in the application.</w:t>
        <w:br/>
        <w:br/>
        <w:t>Solution:</w:t>
        <w:br/>
        <w:t>Use a central location for authentication.</w:t>
      </w:r>
      <w:r>
        <w:br/>
      </w:r>
    </w:p>
    <w:p>
      <w:r>
        <w:drawing>
          <wp:inline xmlns:a="http://schemas.openxmlformats.org/drawingml/2006/main" xmlns:pic="http://schemas.openxmlformats.org/drawingml/2006/picture">
            <wp:extent cx="182880" cy="182880"/>
            <wp:docPr id="110" name="Picture 11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Possible attackers of the application must be documented.</w:t>
      </w:r>
    </w:p>
    <w:p>
      <w:pPr>
        <w:pStyle w:val="Heading4"/>
      </w:pPr>
      <w:r>
        <w:t xml:space="preserve"> V4.14 Verify that all access control decisions are be logged and all failed decisions are logged. </w:t>
      </w:r>
    </w:p>
    <w:p>
      <w:r>
        <w:t>Description:</w:t>
        <w:br/>
        <w:t xml:space="preserve">Activity logs of the hackers session is very valuable information and is very helpful </w:t>
        <w:br/>
        <w:t>when investigating a hack on an application.</w:t>
        <w:br/>
        <w:br/>
        <w:t>Solution:</w:t>
        <w:br/>
        <w:t xml:space="preserve">The possible attackers needs to be monitored as much as possible. This information is </w:t>
        <w:br/>
        <w:t>crucial for forensics and law enforcements.</w:t>
      </w:r>
      <w:r>
        <w:br/>
      </w:r>
    </w:p>
    <w:p>
      <w:r>
        <w:drawing>
          <wp:inline xmlns:a="http://schemas.openxmlformats.org/drawingml/2006/main" xmlns:pic="http://schemas.openxmlformats.org/drawingml/2006/picture">
            <wp:extent cx="182880" cy="184150"/>
            <wp:docPr id="111" name="Picture 11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12" name="Picture 11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CSRF injection</w:t>
      </w:r>
    </w:p>
    <w:p>
      <w:pPr>
        <w:pStyle w:val="Heading4"/>
      </w:pPr>
      <w:r>
        <w:t xml:space="preserve"> V4.16 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 </w:t>
      </w:r>
    </w:p>
    <w:p>
      <w:r>
        <w:t>Description:</w:t>
        <w:br/>
        <w:t>Cross-Site Request Forgery (CSRF) is a type of attack that occurs when a malicious Web site,</w:t>
        <w:br/>
        <w:t>email, blog, instant message, or program causes a users Web browser to perform an unwanted</w:t>
        <w:br/>
        <w:t xml:space="preserve">action on a trusted site for which the user is currently authenticated. </w:t>
        <w:br/>
        <w:t xml:space="preserve">The impact of a successful cross-site request forgery attack is limited to the </w:t>
        <w:br/>
        <w:t xml:space="preserve">capabilities exposed by the vulnerable application. For example, this attack could result </w:t>
        <w:br/>
        <w:t xml:space="preserve">in a transfer of funds, changing a password, or purchasing an item in the users context. </w:t>
        <w:br/>
        <w:t xml:space="preserve">In effect, CSRF attacks are used by an attacker to make a target system perform a </w:t>
        <w:br/>
        <w:t xml:space="preserve">function (funds Transfer, form submission etc.) via the targets browser without </w:t>
        <w:br/>
        <w:t>knowledge of the target user at least until the unauthorised function has been committed.</w:t>
        <w:br/>
        <w:br/>
        <w:t>Solution:</w:t>
        <w:br/>
        <w:t xml:space="preserve">To arm an application against automated attacks and tooling you need to use unique tokens </w:t>
        <w:br/>
        <w:t>who are included into the forms of an application, API calls or AJAX requests.</w:t>
        <w:br/>
        <w:t xml:space="preserve">The CSRF token is then added as a hidden field for forms or within the URL if the state </w:t>
        <w:br/>
        <w:t xml:space="preserve">changing operation if this occurs via a GET. The server need to reject the requested </w:t>
        <w:br/>
        <w:t>action if the CSRF token fails validation, for example missing or incorrect token.</w:t>
      </w:r>
      <w:r>
        <w:br/>
      </w:r>
    </w:p>
    <w:p>
      <w:r>
        <w:drawing>
          <wp:inline xmlns:a="http://schemas.openxmlformats.org/drawingml/2006/main" xmlns:pic="http://schemas.openxmlformats.org/drawingml/2006/picture">
            <wp:extent cx="182880" cy="182033"/>
            <wp:docPr id="113" name="Picture 113"/>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14" name="Picture 114"/>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15" name="Picture 11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Aggregate access control protection</w:t>
      </w:r>
    </w:p>
    <w:p>
      <w:pPr>
        <w:pStyle w:val="Heading4"/>
      </w:pPr>
      <w:r>
        <w:t xml:space="preserve"> V4.17 Aggregate access control protection &amp;ndash; verify the system can protect against aggregate or continuous access of secured functions, resources, or data. For example, possibly by the use of a resource governor to limit the number of edits per hour or to prevent the entire database from being scraped by an individual user. </w:t>
      </w:r>
    </w:p>
    <w:p>
      <w:r>
        <w:t>Description:</w:t>
        <w:br/>
        <w:t xml:space="preserve">Verify the system can protect against aggregation or continuous access of </w:t>
        <w:br/>
        <w:t xml:space="preserve"> secured functions, resources, or data. For example, possibly by the use of a </w:t>
        <w:br/>
        <w:t xml:space="preserve"> resource governor to limit the number of edits per hour or to prevent the entire database </w:t>
        <w:br/>
        <w:t xml:space="preserve"> from being scraped by an individual user.</w:t>
        <w:br/>
        <w:br/>
        <w:t>Solution:</w:t>
        <w:br/>
        <w:t xml:space="preserve">The system should contain a counter which can keep up with the number of times a certain </w:t>
        <w:br/>
        <w:t xml:space="preserve">users addresses database tables and should be rejected when he passes a reasonable number. </w:t>
        <w:br/>
        <w:t xml:space="preserve">This violation should also be reported since it could indicate an attacker scraping your </w:t>
        <w:br/>
        <w:t>table contents and stealing company information.</w:t>
      </w:r>
      <w:r>
        <w:br/>
      </w:r>
    </w:p>
    <w:p>
      <w:r>
        <w:drawing>
          <wp:inline xmlns:a="http://schemas.openxmlformats.org/drawingml/2006/main" xmlns:pic="http://schemas.openxmlformats.org/drawingml/2006/picture">
            <wp:extent cx="182880" cy="184150"/>
            <wp:docPr id="116" name="Picture 11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17" name="Picture 11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Runtime environment</w:t>
      </w:r>
    </w:p>
    <w:p>
      <w:pPr>
        <w:pStyle w:val="Heading4"/>
      </w:pPr>
      <w:r>
        <w:t xml:space="preserve"> V5.1 Verify that the runtime environment is not susceptible to buffer overflows, or that security controls prevent buffer overflows. </w:t>
      </w:r>
    </w:p>
    <w:p>
      <w:r>
        <w:t>Description:</w:t>
        <w:br/>
        <w:t xml:space="preserve">Whenever you use runtime environments you want to make sure these are not susceptible for </w:t>
        <w:br/>
        <w:t xml:space="preserve">buffer overflows since this could lead to compromise of your application. </w:t>
        <w:br/>
        <w:br/>
        <w:t>Solution:</w:t>
        <w:br/>
        <w:t xml:space="preserve">There are a number of runtime solutions that can detect stack corruption and buffer </w:t>
        <w:br/>
        <w:t xml:space="preserve">overruns or guard against attacks. These solutions typically terminate the program </w:t>
        <w:br/>
        <w:t>when an anomaly is detected, preventing the execution of arbitrary code.</w:t>
      </w:r>
      <w:r>
        <w:br/>
      </w:r>
    </w:p>
    <w:p>
      <w:r>
        <w:drawing>
          <wp:inline xmlns:a="http://schemas.openxmlformats.org/drawingml/2006/main" xmlns:pic="http://schemas.openxmlformats.org/drawingml/2006/picture">
            <wp:extent cx="182880" cy="182033"/>
            <wp:docPr id="118" name="Picture 11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19" name="Picture 11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20" name="Picture 12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Input rejection</w:t>
      </w:r>
    </w:p>
    <w:p>
      <w:pPr>
        <w:pStyle w:val="Heading4"/>
      </w:pPr>
      <w:r>
        <w:t xml:space="preserve"> V5.3 Verify that all input validation failures result in input rejection. </w:t>
      </w:r>
    </w:p>
    <w:p>
      <w:r>
        <w:t>Description:</w:t>
        <w:br/>
        <w:t xml:space="preserve">Whenever the application detects malicious or unexpected user-input you want to make sure </w:t>
        <w:br/>
        <w:t xml:space="preserve">the application actual rejects the submitted user-input rather than directly process it. </w:t>
        <w:br/>
        <w:br/>
        <w:t>Solution:</w:t>
        <w:br/>
        <w:t xml:space="preserve">Verify that the application actual rejects, sanitise or format your user-input into not </w:t>
        <w:br/>
        <w:t xml:space="preserve">malicious data. </w:t>
      </w:r>
      <w:r>
        <w:br/>
      </w:r>
    </w:p>
    <w:p>
      <w:r>
        <w:drawing>
          <wp:inline xmlns:a="http://schemas.openxmlformats.org/drawingml/2006/main" xmlns:pic="http://schemas.openxmlformats.org/drawingml/2006/picture">
            <wp:extent cx="182880" cy="182033"/>
            <wp:docPr id="121" name="Picture 121"/>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22" name="Picture 12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23" name="Picture 12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Incorrect or missing charset</w:t>
      </w:r>
    </w:p>
    <w:p>
      <w:pPr>
        <w:pStyle w:val="Heading4"/>
      </w:pPr>
      <w:r>
        <w:t xml:space="preserve"> V5.4 Verify that a character set, such as UTF-8, is specified for all sources of input. </w:t>
      </w:r>
    </w:p>
    <w:p>
      <w:r>
        <w:t>Description:</w:t>
        <w:br/>
        <w:t xml:space="preserve">When the browser has to guess the charset according of the content that is presented by </w:t>
        <w:br/>
        <w:t>the application, then this could could lead to XSS injections when guessing wrong.</w:t>
        <w:br/>
        <w:br/>
        <w:t>Solution:</w:t>
        <w:br/>
        <w:t>Define the charset for each page.</w:t>
      </w:r>
      <w:r>
        <w:br/>
      </w:r>
    </w:p>
    <w:p>
      <w:r>
        <w:drawing>
          <wp:inline xmlns:a="http://schemas.openxmlformats.org/drawingml/2006/main" xmlns:pic="http://schemas.openxmlformats.org/drawingml/2006/picture">
            <wp:extent cx="182880" cy="184150"/>
            <wp:docPr id="124" name="Picture 124"/>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25" name="Picture 12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Input validation</w:t>
      </w:r>
    </w:p>
    <w:p>
      <w:pPr>
        <w:pStyle w:val="Heading4"/>
      </w:pPr>
      <w:r>
        <w:t xml:space="preserve"> V5.5 Verify that all input validation or encoding routines are performed and enforced on the server side. </w:t>
      </w:r>
    </w:p>
    <w:p>
      <w:r>
        <w:t>Description:</w:t>
        <w:br/>
        <w:t xml:space="preserve">To ensure that the application is robust against all forms of input data, this data should </w:t>
        <w:br/>
        <w:t xml:space="preserve">be sanitised server-side since an attacker could otherwise easy bypass these checks with </w:t>
        <w:br/>
        <w:t>an intercepting proxy.</w:t>
        <w:br/>
        <w:br/>
        <w:t>Solution:</w:t>
        <w:br/>
        <w:t xml:space="preserve">All input validation and encoding-routines should be implemented on the server-side </w:t>
        <w:br/>
        <w:t>outside the reach of an attacker.</w:t>
      </w:r>
      <w:r>
        <w:br/>
      </w:r>
    </w:p>
    <w:p>
      <w:r>
        <w:drawing>
          <wp:inline xmlns:a="http://schemas.openxmlformats.org/drawingml/2006/main" xmlns:pic="http://schemas.openxmlformats.org/drawingml/2006/picture">
            <wp:extent cx="182880" cy="182033"/>
            <wp:docPr id="126" name="Picture 126"/>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27" name="Picture 12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28" name="Picture 12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Single input validation controls</w:t>
      </w:r>
    </w:p>
    <w:p>
      <w:pPr>
        <w:pStyle w:val="Heading4"/>
      </w:pPr>
      <w:r>
        <w:t xml:space="preserve"> V5.6 Verify that a single input validation control is used by the application for each type of data that is accepted. </w:t>
      </w:r>
    </w:p>
    <w:p>
      <w:r>
        <w:t>Description:</w:t>
        <w:br/>
        <w:t>Input validation refers to the process of validating all the input to an application</w:t>
        <w:br/>
        <w:t xml:space="preserve"> before using it. Input validation is absolutely critical to application security, </w:t>
        <w:br/>
        <w:t xml:space="preserve"> and most application risks involve tainted input at some level.</w:t>
        <w:br/>
        <w:br/>
        <w:t>Solution:</w:t>
        <w:br/>
        <w:t xml:space="preserve">Verify that a single input validation control is used by the application for each </w:t>
        <w:br/>
        <w:t>type of data that is accepted.</w:t>
      </w:r>
      <w:r>
        <w:br/>
      </w:r>
    </w:p>
    <w:p>
      <w:r>
        <w:drawing>
          <wp:inline xmlns:a="http://schemas.openxmlformats.org/drawingml/2006/main" xmlns:pic="http://schemas.openxmlformats.org/drawingml/2006/picture">
            <wp:extent cx="182880" cy="182880"/>
            <wp:docPr id="129" name="Picture 12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Logging validation failures</w:t>
      </w:r>
    </w:p>
    <w:p>
      <w:pPr>
        <w:pStyle w:val="Heading4"/>
      </w:pPr>
      <w:r>
        <w:t xml:space="preserve"> V5.7 Verify that all input validation failures are logged. </w:t>
      </w:r>
    </w:p>
    <w:p>
      <w:r>
        <w:t>Description:</w:t>
        <w:br/>
        <w:t xml:space="preserve">When you log all the input validation failures in your application you can discover in an </w:t>
        <w:br/>
        <w:t xml:space="preserve">early stage that your application is under attack and take quick countermeasures against </w:t>
        <w:br/>
        <w:t xml:space="preserve">the attackers. </w:t>
        <w:br/>
        <w:br/>
        <w:t>Solution:</w:t>
        <w:br/>
        <w:t xml:space="preserve">Verify that all input validation failures are logged in order to counter possible attacks </w:t>
        <w:br/>
        <w:t xml:space="preserve">in an early stage. Also you want to verify that error handling logic in security controls </w:t>
        <w:br/>
        <w:t>denies access by default.</w:t>
      </w:r>
      <w:r>
        <w:br/>
      </w:r>
    </w:p>
    <w:p>
      <w:r>
        <w:drawing>
          <wp:inline xmlns:a="http://schemas.openxmlformats.org/drawingml/2006/main" xmlns:pic="http://schemas.openxmlformats.org/drawingml/2006/picture">
            <wp:extent cx="182880" cy="182880"/>
            <wp:docPr id="130" name="Picture 13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Canonicalised user input</w:t>
      </w:r>
    </w:p>
    <w:p>
      <w:pPr>
        <w:pStyle w:val="Heading4"/>
      </w:pPr>
      <w:r>
        <w:t xml:space="preserve"> V5.8 Verify that all input data is canonicalized for all downstream decoders or interpreters prior to validation. </w:t>
      </w:r>
    </w:p>
    <w:p>
      <w:r>
        <w:t>Description:</w:t>
        <w:br/>
        <w:t xml:space="preserve">Whenever user-input is partially validated there is a high probability that the application </w:t>
        <w:br/>
        <w:t>misses a malicious input which could execute into a successful attack on your application.</w:t>
        <w:br/>
        <w:br/>
        <w:t>Solution:</w:t>
        <w:br/>
        <w:t xml:space="preserve">All userinput should be validated whenever the user-input string is complete and is being </w:t>
        <w:br/>
        <w:t>processed by your application.</w:t>
      </w:r>
      <w:r>
        <w:br/>
      </w:r>
    </w:p>
    <w:p>
      <w:r>
        <w:drawing>
          <wp:inline xmlns:a="http://schemas.openxmlformats.org/drawingml/2006/main" xmlns:pic="http://schemas.openxmlformats.org/drawingml/2006/picture">
            <wp:extent cx="182880" cy="184150"/>
            <wp:docPr id="131" name="Picture 13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32" name="Picture 13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SQL injection</w:t>
      </w:r>
    </w:p>
    <w:p>
      <w:pPr>
        <w:pStyle w:val="Heading4"/>
      </w:pPr>
      <w:r>
        <w:t xml:space="preserve"> V5.10 Verify that the runtime environment is not susceptible to SQL Injection, or that security controls prevent SQL Injection. </w:t>
      </w:r>
    </w:p>
    <w:p>
      <w:r>
        <w:t>Description:</w:t>
        <w:br/>
        <w:t xml:space="preserve">SQL stands for simple query language and is designed in order for the application to </w:t>
        <w:br/>
        <w:t xml:space="preserve">communicate with a database in which it can write and get content from. However, </w:t>
        <w:br/>
        <w:t xml:space="preserve">when a attacker can inject malicious code into these queries he gains the ability to </w:t>
        <w:br/>
        <w:t xml:space="preserve">manipulate them and now he can withdraw, update and delete data which is stored on the </w:t>
        <w:br/>
        <w:t>target database.</w:t>
        <w:br/>
        <w:br/>
        <w:t>Solution:</w:t>
        <w:br/>
        <w:t xml:space="preserve">The use of prepared statements (aka parameterised queries) is how all developers should </w:t>
        <w:br/>
        <w:t xml:space="preserve">first be taught how to write database queries. They are simple to write, and easier to </w:t>
        <w:br/>
        <w:t xml:space="preserve">understand than dynamic queries. parameterised queries force the developer to first define </w:t>
        <w:br/>
        <w:t xml:space="preserve">all the SQL code, and then pass in each parameter to the query later. This coding style </w:t>
        <w:br/>
        <w:t xml:space="preserve">allows the database to distinguish between code and data, regardless of what user input </w:t>
        <w:br/>
        <w:t>is supplied.</w:t>
      </w:r>
      <w:r>
        <w:br/>
      </w:r>
    </w:p>
    <w:p>
      <w:r>
        <w:drawing>
          <wp:inline xmlns:a="http://schemas.openxmlformats.org/drawingml/2006/main" xmlns:pic="http://schemas.openxmlformats.org/drawingml/2006/picture">
            <wp:extent cx="182880" cy="182033"/>
            <wp:docPr id="133" name="Picture 133"/>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34" name="Picture 134"/>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35" name="Picture 13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LDAP injection</w:t>
      </w:r>
    </w:p>
    <w:p>
      <w:pPr>
        <w:pStyle w:val="Heading4"/>
      </w:pPr>
      <w:r>
        <w:t xml:space="preserve"> V5.11 Verify that the runtime environment is not susceptible to LDAP Injection, or that security controls prevent LDAP Injection. </w:t>
      </w:r>
    </w:p>
    <w:p>
      <w:r>
        <w:t>Description:</w:t>
        <w:br/>
        <w:t xml:space="preserve">LDAP Injection is an attack used to exploit web based applications that </w:t>
        <w:br/>
        <w:t xml:space="preserve">construct LDAP statements based on user input. When an application fails to properly </w:t>
        <w:br/>
        <w:t xml:space="preserve">sanitise user input, it is possible to modify LDAP statements using a local proxy. </w:t>
        <w:br/>
        <w:t xml:space="preserve">This could result in the execution of arbitrary commands such as granting permissions to </w:t>
        <w:br/>
        <w:t>unauthorised queries, and content modification inside the LDAP tree.</w:t>
        <w:br/>
        <w:t xml:space="preserve">The same advanced exploitation techniques available in SQL Injection can be similarly </w:t>
        <w:br/>
        <w:t>applied in LDAP Injection.</w:t>
        <w:br/>
        <w:br/>
        <w:t>Solution:</w:t>
        <w:br/>
        <w:t xml:space="preserve">The best way to prevent LDAP injection is to use a positive validation scheme for ensuring </w:t>
        <w:br/>
        <w:t xml:space="preserve">that the data going into your queries does not contain any attacks. However, in some cases, </w:t>
        <w:br/>
        <w:t xml:space="preserve">it is necessary to include special characters in input that is passed into an LDAP query. </w:t>
        <w:br/>
        <w:t xml:space="preserve">In this case, using escaping can prevent the LDAP interpreter from thinking those special </w:t>
        <w:br/>
        <w:t xml:space="preserve">characters are actually LDAP query. Rather, the encoding lets the interpreter treat those </w:t>
        <w:br/>
        <w:t>special characters as data.</w:t>
      </w:r>
      <w:r>
        <w:br/>
      </w:r>
    </w:p>
    <w:p>
      <w:r>
        <w:drawing>
          <wp:inline xmlns:a="http://schemas.openxmlformats.org/drawingml/2006/main" xmlns:pic="http://schemas.openxmlformats.org/drawingml/2006/picture">
            <wp:extent cx="182880" cy="182033"/>
            <wp:docPr id="136" name="Picture 136"/>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37" name="Picture 13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38" name="Picture 13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Command injection</w:t>
      </w:r>
    </w:p>
    <w:p>
      <w:pPr>
        <w:pStyle w:val="Heading4"/>
      </w:pPr>
      <w:r>
        <w:t xml:space="preserve"> V5.12 Verify that the runtime environment is not susceptible to OS Command Injection, or that security controls prevent OS Command Injection. </w:t>
      </w:r>
    </w:p>
    <w:p>
      <w:r>
        <w:t>Description:</w:t>
        <w:br/>
        <w:t>Command injection is an attack in which the goal is execution of arbitrary commands on</w:t>
        <w:br/>
        <w:t xml:space="preserve">the host operating system via a vulnerable application. Command injection attacks are </w:t>
        <w:br/>
        <w:t xml:space="preserve">possible when an application passes unsafe user supplied data </w:t>
        <w:br/>
        <w:t xml:space="preserve">(forms, cookies, HTTP headers etc.) to a system shell. In this attack, </w:t>
        <w:br/>
        <w:t xml:space="preserve">the attacker-supplied operating system commands are usually executed with the privileges </w:t>
        <w:br/>
        <w:t xml:space="preserve">of the vulnerable application. Command injection attacks are possible largely due to </w:t>
        <w:br/>
        <w:t xml:space="preserve">insufficient input validation. This attack differs from Code Injection, in that code </w:t>
        <w:br/>
        <w:t xml:space="preserve">injection allows the attacker to adds his own code that is then executed by the application. </w:t>
        <w:br/>
        <w:t xml:space="preserve">In Code Injection, the attacker extends the default functionality of the application </w:t>
        <w:br/>
        <w:t xml:space="preserve">without the necessity of executing system commands. </w:t>
        <w:br/>
        <w:br/>
        <w:t>Solution:</w:t>
        <w:br/>
        <w:t xml:space="preserve">User-input that is used in a shell command should not contain dangerous characters. </w:t>
        <w:br/>
        <w:t xml:space="preserve">A blacklist of characters is not a good option because it may be difficult to think of </w:t>
        <w:br/>
        <w:t xml:space="preserve">all of the characters to validate against. A white list containing only allowable </w:t>
        <w:br/>
        <w:t>characters should be created to validate the user-input.</w:t>
      </w:r>
      <w:r>
        <w:br/>
      </w:r>
    </w:p>
    <w:p>
      <w:r>
        <w:drawing>
          <wp:inline xmlns:a="http://schemas.openxmlformats.org/drawingml/2006/main" xmlns:pic="http://schemas.openxmlformats.org/drawingml/2006/picture">
            <wp:extent cx="182880" cy="182033"/>
            <wp:docPr id="139" name="Picture 139"/>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40" name="Picture 140"/>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41" name="Picture 14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XXE injections</w:t>
      </w:r>
    </w:p>
    <w:p>
      <w:pPr>
        <w:pStyle w:val="Heading4"/>
      </w:pPr>
      <w:r>
        <w:t xml:space="preserve"> V5.13 Verify that the runtime environment is not susceptible to XML External Entity attacks or that security controls prevents XML External Entity attacks. </w:t>
      </w:r>
    </w:p>
    <w:p>
      <w:r>
        <w:t>Description:</w:t>
        <w:br/>
        <w:t xml:space="preserve">Processing of an Xml eXternal Entity containing tainted data may lead to disclosure of </w:t>
        <w:br/>
        <w:t xml:space="preserve">confidential information and other system impacts. </w:t>
        <w:br/>
        <w:t xml:space="preserve">The XML 1.0 standard defines the structure of an XML document. </w:t>
        <w:br/>
        <w:t>The standard defines a concept called an entity, which is a storage unit of some type.</w:t>
        <w:br/>
        <w:t>There exists a specific type of entity, an external general parsed entity often shortened</w:t>
        <w:br/>
        <w:t xml:space="preserve">to an external entity, that can access local or remote content via a declared system </w:t>
        <w:br/>
        <w:t xml:space="preserve">identifier and the XML processor may disclose confidential information normally not </w:t>
        <w:br/>
        <w:t xml:space="preserve">accessible by the application. Attacks can include disclosing local files, which may </w:t>
        <w:br/>
        <w:t xml:space="preserve">contain sensitive data such as passwords or private </w:t>
        <w:br/>
        <w:br/>
        <w:t>Solution:</w:t>
        <w:br/>
        <w:t>Disable the possibility to fetch resources from an external source.</w:t>
        <w:br/>
        <w:t>This is normally done in the config of the used XML parser.</w:t>
      </w:r>
      <w:r>
        <w:br/>
      </w:r>
    </w:p>
    <w:p>
      <w:r>
        <w:drawing>
          <wp:inline xmlns:a="http://schemas.openxmlformats.org/drawingml/2006/main" xmlns:pic="http://schemas.openxmlformats.org/drawingml/2006/picture">
            <wp:extent cx="182880" cy="182033"/>
            <wp:docPr id="142" name="Picture 142"/>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43" name="Picture 14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44" name="Picture 14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XML injection</w:t>
      </w:r>
    </w:p>
    <w:p>
      <w:pPr>
        <w:pStyle w:val="Heading4"/>
      </w:pPr>
      <w:r>
        <w:t xml:space="preserve"> V5.14 Verify that the runtime environment is not susceptible to XML Injections or that security controls prevents XML Injections.  </w:t>
      </w:r>
    </w:p>
    <w:p>
      <w:r>
        <w:t>Description:</w:t>
        <w:br/>
        <w:t>XML Injection is an attack technique used to manipulate or compromise the logic of an XML</w:t>
        <w:br/>
        <w:t>application or service. The injection of unintended XML content and/or structures into</w:t>
        <w:br/>
        <w:t>an XML message can alter the intend logic of the application. Further, XML injection</w:t>
        <w:br/>
        <w:t>can cause the insertion of malicious content into the resulting message/document.</w:t>
        <w:br/>
        <w:br/>
        <w:t>Solution:</w:t>
        <w:br/>
        <w:t>In addition to the existing input validation, define a positive approach which</w:t>
        <w:br/>
        <w:t>escapes/encodes characters that can be interpreted as xml. At a minimum this includes</w:t>
        <w:br/>
        <w:t>the following: &amp;lt; &amp;gt; / " '</w:t>
      </w:r>
      <w:r>
        <w:br/>
      </w:r>
    </w:p>
    <w:p>
      <w:r>
        <w:drawing>
          <wp:inline xmlns:a="http://schemas.openxmlformats.org/drawingml/2006/main" xmlns:pic="http://schemas.openxmlformats.org/drawingml/2006/picture">
            <wp:extent cx="182880" cy="182033"/>
            <wp:docPr id="145" name="Picture 145"/>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46" name="Picture 14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47" name="Picture 14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XSS injection</w:t>
      </w:r>
    </w:p>
    <w:p>
      <w:pPr>
        <w:pStyle w:val="Heading4"/>
      </w:pPr>
      <w:r>
        <w:t xml:space="preserve"> V5.16 Verify that all untrusted data that are output to HTML (including HTML elements, HTML attributes, JavaScript data values, CSS blocks, and URI attributes) are properly escaped for the applicable context. </w:t>
      </w:r>
    </w:p>
    <w:p>
      <w:r>
        <w:t>Description:</w:t>
        <w:br/>
        <w:t>Every time the application gets user-input, whether this showing it on screen or processing</w:t>
        <w:br/>
        <w:t>this data in the application background, these paramaters should be escaped for malicious</w:t>
        <w:br/>
        <w:t xml:space="preserve">code in order to prevent cross site scripting injections. </w:t>
        <w:br/>
        <w:t>When an attacker gains the possibility to perform a XSS injection,</w:t>
        <w:br/>
        <w:t>he is given the opportunity to inject HTML and javascript code directly into the</w:t>
        <w:br/>
        <w:t>application. This could lead to accounts being compromised by stealing session cookies,</w:t>
        <w:br/>
        <w:t>or directly affect the operation of the target application.</w:t>
        <w:br/>
        <w:br/>
        <w:t>Solution:</w:t>
        <w:br/>
        <w:t>In order to prevent XSS injections all user-input should be escaped.</w:t>
        <w:br/>
        <w:t xml:space="preserve">You could start by encoding user-input as soon as it is inserted into the application, </w:t>
        <w:br/>
        <w:t>by preference using a so called white-listing method</w:t>
        <w:br/>
        <w:t xml:space="preserve">This means u should not checking for malicious content like the tags or anything, </w:t>
        <w:br/>
        <w:t>but only allowing the expected input.</w:t>
        <w:br/>
        <w:t xml:space="preserve">The second step would be encoding al the parameters or user-input before putting this in </w:t>
        <w:br/>
        <w:t xml:space="preserve">your html with encoding libraries specially designed for this purpose. </w:t>
        <w:br/>
        <w:t xml:space="preserve">Also whenever a user is allowed to add hrefs,  make sure the application checks whether </w:t>
        <w:br/>
        <w:t xml:space="preserve">the href contains http:// or https://. This is done in order to prevent </w:t>
        <w:br/>
        <w:t xml:space="preserve">javascript: or data: type XSS injections. </w:t>
      </w:r>
      <w:r>
        <w:br/>
      </w:r>
    </w:p>
    <w:p>
      <w:r>
        <w:drawing>
          <wp:inline xmlns:a="http://schemas.openxmlformats.org/drawingml/2006/main" xmlns:pic="http://schemas.openxmlformats.org/drawingml/2006/picture">
            <wp:extent cx="182880" cy="182033"/>
            <wp:docPr id="148" name="Picture 14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49" name="Picture 14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50" name="Picture 15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Automatic variable binding</w:t>
      </w:r>
    </w:p>
    <w:p>
      <w:pPr>
        <w:pStyle w:val="Heading4"/>
      </w:pPr>
      <w:r>
        <w:t xml:space="preserve"> V5.17 If the application framework allows automatic mass parameter assignment (also called automatic variable binding) from the inbound request to a model, verify that security sensitive fields such as &amp;#34;accountBalance&amp;#34;, &amp;#34;role&amp;#34; or &amp;#34;password&amp;#34; are protected from malicious automatic binding. </w:t>
      </w:r>
    </w:p>
    <w:p>
      <w:r>
        <w:t>Description:</w:t>
        <w:br/>
        <w:t xml:space="preserve">If the application framework allows automatic mass parameter assignment </w:t>
        <w:br/>
        <w:t xml:space="preserve">(also called automatic variable binding) from the inbound request to a model, </w:t>
        <w:br/>
        <w:t xml:space="preserve">verify that security sensitive fields such as 'accountBalance', 'role' or 'password' </w:t>
        <w:br/>
        <w:t xml:space="preserve">are protected from malicious automatic binding. Whenever your application takes parameters </w:t>
        <w:br/>
        <w:t xml:space="preserve">in HTTPs GET statement and passes them as variables to code within the application this </w:t>
        <w:br/>
        <w:t xml:space="preserve">could become a safety hazard since the application processes these variables </w:t>
        <w:br/>
        <w:t>in his operations.</w:t>
        <w:br/>
        <w:br/>
        <w:t>Solution:</w:t>
        <w:br/>
        <w:t xml:space="preserve">When working with automatic variable binding you should create whitelists of what </w:t>
        <w:br/>
        <w:t xml:space="preserve">parameters are expected and allow only these parameters to be passed into your </w:t>
        <w:br/>
        <w:t>application operation.</w:t>
      </w:r>
      <w:r>
        <w:br/>
      </w:r>
    </w:p>
    <w:p>
      <w:r>
        <w:drawing>
          <wp:inline xmlns:a="http://schemas.openxmlformats.org/drawingml/2006/main" xmlns:pic="http://schemas.openxmlformats.org/drawingml/2006/picture">
            <wp:extent cx="182880" cy="184150"/>
            <wp:docPr id="151" name="Picture 15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52" name="Picture 15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 header injection</w:t>
      </w:r>
    </w:p>
    <w:p>
      <w:pPr>
        <w:pStyle w:val="Heading4"/>
      </w:pPr>
      <w:r>
        <w:t xml:space="preserve"> V5.18 Verify that the application has defenses against HTTP parameter pollution attacks, particularly if the application framework makes no distinction about the source of request parameters (GET, POST, cookies, headers, environment, etc.) </w:t>
      </w:r>
    </w:p>
    <w:p>
      <w:r>
        <w:t>Description:</w:t>
        <w:br/>
        <w:t xml:space="preserve">HTTP header injection is a general class of web application security vulnerability which </w:t>
        <w:br/>
        <w:t xml:space="preserve">occurs when Hypertext Transfer Protocol (HTTP) headers are </w:t>
        <w:br/>
        <w:t xml:space="preserve">dynamically generated based on user input. Header injection in HTTP responses can allow </w:t>
        <w:br/>
        <w:t xml:space="preserve">for HTTP response splitting (also known as CRLF, Carriage Return Line Feed), </w:t>
        <w:br/>
        <w:t xml:space="preserve">Session fixation via the Set-Cookie header, cross-site scripting (XSS), </w:t>
        <w:br/>
        <w:t xml:space="preserve">and malicious redirect attacks via the location header. HTTP header injection is a </w:t>
        <w:br/>
        <w:t xml:space="preserve">relatively new area for web-based attacks, and has primarily been pioneered </w:t>
        <w:br/>
        <w:t xml:space="preserve">by Amit Klein in his work on request/response smuggling/splitting. </w:t>
        <w:br/>
        <w:t xml:space="preserve">Vulnerabilities due to HTTP header injections such as CRLF are no longer </w:t>
        <w:br/>
        <w:t>feasible due to the fact that multiple header requests are not possible.</w:t>
        <w:br/>
        <w:br/>
        <w:t>Solution:</w:t>
        <w:br/>
        <w:t xml:space="preserve">When user-input will be used in HTTP headers then the newlines should be escaped in a </w:t>
        <w:br/>
        <w:t>correct manner.</w:t>
      </w:r>
      <w:r>
        <w:br/>
      </w:r>
    </w:p>
    <w:p>
      <w:r>
        <w:drawing>
          <wp:inline xmlns:a="http://schemas.openxmlformats.org/drawingml/2006/main" xmlns:pic="http://schemas.openxmlformats.org/drawingml/2006/picture">
            <wp:extent cx="182880" cy="184150"/>
            <wp:docPr id="153" name="Picture 15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54" name="Picture 15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Single input validation controls</w:t>
      </w:r>
    </w:p>
    <w:p>
      <w:pPr>
        <w:pStyle w:val="Heading4"/>
      </w:pPr>
      <w:r>
        <w:t xml:space="preserve"> V5.19 Verify that for each type of output encoding&amp;#47;escaping performed by the application, there is a single security control for that type of output for the intended destination. </w:t>
      </w:r>
    </w:p>
    <w:p>
      <w:r>
        <w:t>Description:</w:t>
        <w:br/>
        <w:t>Input validation refers to the process of validating all the input to an application</w:t>
        <w:br/>
        <w:t xml:space="preserve"> before using it. Input validation is absolutely critical to application security, </w:t>
        <w:br/>
        <w:t xml:space="preserve"> and most application risks involve tainted input at some level.</w:t>
        <w:br/>
        <w:br/>
        <w:t>Solution:</w:t>
        <w:br/>
        <w:t xml:space="preserve">Verify that a single input validation control is used by the application for each </w:t>
        <w:br/>
        <w:t>type of data that is accepted.</w:t>
      </w:r>
      <w:r>
        <w:br/>
      </w:r>
    </w:p>
    <w:p>
      <w:r>
        <w:drawing>
          <wp:inline xmlns:a="http://schemas.openxmlformats.org/drawingml/2006/main" xmlns:pic="http://schemas.openxmlformats.org/drawingml/2006/picture">
            <wp:extent cx="182880" cy="182880"/>
            <wp:docPr id="155" name="Picture 15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Cryptographic function implementation</w:t>
      </w:r>
    </w:p>
    <w:p>
      <w:pPr>
        <w:pStyle w:val="Heading4"/>
      </w:pPr>
      <w:r>
        <w:t xml:space="preserve"> V7.1 Verify that all cryptographic functions used to protect secrets from the application user are implemented server side. </w:t>
      </w:r>
    </w:p>
    <w:p>
      <w:r>
        <w:t>Description:</w:t>
        <w:br/>
        <w:t xml:space="preserve">Whenever cryptographic function is not implemented on the server side these cryptographic </w:t>
        <w:br/>
        <w:t xml:space="preserve">functions could easily be bypassed by an attacker </w:t>
        <w:br/>
        <w:br/>
        <w:t>Solution:</w:t>
        <w:br/>
        <w:t>Verify that all cryptographic functions used to protect secrets from the application</w:t>
        <w:br/>
        <w:t>user are implemented server side.</w:t>
      </w:r>
      <w:r>
        <w:br/>
      </w:r>
    </w:p>
    <w:p>
      <w:r>
        <w:drawing>
          <wp:inline xmlns:a="http://schemas.openxmlformats.org/drawingml/2006/main" xmlns:pic="http://schemas.openxmlformats.org/drawingml/2006/picture">
            <wp:extent cx="182880" cy="184150"/>
            <wp:docPr id="156" name="Picture 15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57" name="Picture 15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cryptographic modules must fail securely</w:t>
      </w:r>
    </w:p>
    <w:p>
      <w:pPr>
        <w:pStyle w:val="Heading4"/>
      </w:pPr>
      <w:r>
        <w:t xml:space="preserve"> V7.2 Verify that all cryptographic modules fail securely. </w:t>
      </w:r>
    </w:p>
    <w:p>
      <w:r>
        <w:t>Description:</w:t>
        <w:br/>
        <w:t xml:space="preserve">Whenever a cryptographic module does not fail securely this the device needs to be put in </w:t>
        <w:br/>
        <w:t>error state so it's not useable anymore.</w:t>
        <w:br/>
        <w:br/>
        <w:t>Solution:</w:t>
        <w:br/>
        <w:t xml:space="preserve">We recommend using the NIST standard on testing the cryptographic module making it perform </w:t>
        <w:br/>
        <w:t>the self-tests to see if it fails securely.</w:t>
      </w:r>
      <w:r>
        <w:br/>
      </w:r>
    </w:p>
    <w:p>
      <w:r>
        <w:drawing>
          <wp:inline xmlns:a="http://schemas.openxmlformats.org/drawingml/2006/main" xmlns:pic="http://schemas.openxmlformats.org/drawingml/2006/picture">
            <wp:extent cx="182880" cy="184150"/>
            <wp:docPr id="158" name="Picture 158"/>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59" name="Picture 15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Access to any master secret must be protected from unauthorised access</w:t>
      </w:r>
    </w:p>
    <w:p>
      <w:pPr>
        <w:pStyle w:val="Heading4"/>
      </w:pPr>
      <w:r>
        <w:t xml:space="preserve"> V7.3 Verify that access to any master secret(s) is protected from unauthorized access (A master secret is an application credential stored as plaintext on disk that is used to protect access to security configuration information). </w:t>
      </w:r>
    </w:p>
    <w:p>
      <w:r>
        <w:t>Description:</w:t>
        <w:br/>
        <w:t xml:space="preserve">Access to any master secret must be protected from unauthorised access in order to protect </w:t>
        <w:br/>
        <w:t>the integrity and the confidentiality of the data.</w:t>
        <w:br/>
        <w:br/>
        <w:t>Solution:</w:t>
        <w:br/>
        <w:t xml:space="preserve">Whenever sensitive data is stored on the server you should consider storing this data in a </w:t>
        <w:br/>
        <w:t xml:space="preserve">separate folder with permission rules in order to prevent unauthorised </w:t>
        <w:br/>
        <w:t xml:space="preserve">users to read these files. It is also highly recommended to encrypt/hash the password in </w:t>
        <w:br/>
        <w:t>order to enforce higher security.</w:t>
      </w:r>
      <w:r>
        <w:br/>
      </w:r>
    </w:p>
    <w:p>
      <w:r>
        <w:drawing>
          <wp:inline xmlns:a="http://schemas.openxmlformats.org/drawingml/2006/main" xmlns:pic="http://schemas.openxmlformats.org/drawingml/2006/picture">
            <wp:extent cx="182880" cy="184150"/>
            <wp:docPr id="160" name="Picture 160"/>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61" name="Picture 16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Approved random number generator</w:t>
      </w:r>
    </w:p>
    <w:p>
      <w:pPr>
        <w:pStyle w:val="Heading4"/>
      </w:pPr>
      <w:r>
        <w:t xml:space="preserve"> V7.6 Verify that all random numbers, random file names, random GUIDs, and random strings are generated using the cryptographic module&amp;#39;s approved random number generator when these random values are intended to be unguessable by an attacker. </w:t>
      </w:r>
    </w:p>
    <w:p>
      <w:r>
        <w:t>Description:</w:t>
        <w:br/>
        <w:t xml:space="preserve">The lack of entropy available for, or used by, a pseudo-random number generator can be a </w:t>
        <w:br/>
        <w:t>stability and security threat.</w:t>
        <w:br/>
        <w:br/>
        <w:t>Solution:</w:t>
        <w:br/>
        <w:t xml:space="preserve">All random numbers, random file names, random GUIDs, and random must be generated using </w:t>
        <w:br/>
        <w:t xml:space="preserve">the cryptographic module's approved random number generator when these random values are </w:t>
        <w:br/>
        <w:t>intended to be unguessable/unpredictable by an attacker.</w:t>
      </w:r>
      <w:r>
        <w:br/>
      </w:r>
    </w:p>
    <w:p>
      <w:r>
        <w:drawing>
          <wp:inline xmlns:a="http://schemas.openxmlformats.org/drawingml/2006/main" xmlns:pic="http://schemas.openxmlformats.org/drawingml/2006/picture">
            <wp:extent cx="182880" cy="184150"/>
            <wp:docPr id="162" name="Picture 16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63" name="Picture 16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Validated cryptographic modules</w:t>
      </w:r>
    </w:p>
    <w:p>
      <w:pPr>
        <w:pStyle w:val="Heading4"/>
      </w:pPr>
      <w:r>
        <w:t xml:space="preserve"> V7.7 Verify that cryptographic modules used by the application have been validated against FIPS 140-2 or an equivalent standard. </w:t>
      </w:r>
    </w:p>
    <w:p>
      <w:r>
        <w:t>Description:</w:t>
        <w:br/>
        <w:t xml:space="preserve">The National Institute of Standards and Technology (NIST) issued the FIPS 140 Publication </w:t>
        <w:br/>
        <w:t xml:space="preserve">Series to coordinate the requirements and standards for cryptography modules that include </w:t>
        <w:br/>
        <w:t xml:space="preserve">both hardware and software components. Protection of a cryptographic module within a </w:t>
        <w:br/>
        <w:t xml:space="preserve">security system is necessary to maintain the confidentiality and integrity of the </w:t>
        <w:br/>
        <w:t>information protected by the module.</w:t>
        <w:br/>
        <w:br/>
        <w:t>Solution:</w:t>
        <w:br/>
        <w:t xml:space="preserve">Verify that cryptographic modules used by the application have been validated against </w:t>
        <w:br/>
        <w:t>FIPS 140-2 or an equivalent standard.</w:t>
      </w:r>
      <w:r>
        <w:br/>
      </w:r>
    </w:p>
    <w:p>
      <w:r>
        <w:drawing>
          <wp:inline xmlns:a="http://schemas.openxmlformats.org/drawingml/2006/main" xmlns:pic="http://schemas.openxmlformats.org/drawingml/2006/picture">
            <wp:extent cx="182880" cy="182880"/>
            <wp:docPr id="164" name="Picture 16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TLS implementation must operate in an approved mode of operation</w:t>
      </w:r>
    </w:p>
    <w:p>
      <w:pPr>
        <w:pStyle w:val="Heading4"/>
      </w:pPr>
      <w:r>
        <w:t xml:space="preserve"> V7.8 Verify that cryptographic modules operate in their approved mode according to their published security policies. </w:t>
      </w:r>
    </w:p>
    <w:p>
      <w:r>
        <w:t>Description:</w:t>
        <w:br/>
        <w:t xml:space="preserve">To enforce the maximum amount of security out of the TLS implementation it should always </w:t>
        <w:br/>
        <w:t xml:space="preserve">suffice the approved mode of operation. </w:t>
        <w:br/>
        <w:br/>
        <w:t>Solution:</w:t>
        <w:br/>
        <w:t xml:space="preserve">See See http://csrc.nist.gov/groups/STM/cmvp/documents/fips140-2/FIPS1402IG.pdf </w:t>
        <w:br/>
        <w:t>for more details.</w:t>
      </w:r>
      <w:r>
        <w:br/>
      </w:r>
    </w:p>
    <w:p>
      <w:r>
        <w:drawing>
          <wp:inline xmlns:a="http://schemas.openxmlformats.org/drawingml/2006/main" xmlns:pic="http://schemas.openxmlformats.org/drawingml/2006/picture">
            <wp:extent cx="182880" cy="182880"/>
            <wp:docPr id="165" name="Picture 16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Policy for managing cryptographic keys</w:t>
      </w:r>
    </w:p>
    <w:p>
      <w:pPr>
        <w:pStyle w:val="Heading4"/>
      </w:pPr>
      <w:r>
        <w:t xml:space="preserve"> V7.9 Verify that there is an explicit policy for how cryptographic keys are managed (e.g., generated, distributed, revoked, expired). Verify that this policy is properly enforced. </w:t>
      </w:r>
    </w:p>
    <w:p>
      <w:r>
        <w:t>Description:</w:t>
        <w:br/>
        <w:t xml:space="preserve">When there is no policy for managing your cryptographic keys, expired or revoked keys </w:t>
        <w:br/>
        <w:t xml:space="preserve">could unknowingly be used again thus becoming a threat for your encrypted data. </w:t>
        <w:br/>
        <w:br/>
        <w:t>Solution:</w:t>
        <w:br/>
        <w:t xml:space="preserve">Verify that there is an explicit policy for how cryptographic keys are managed </w:t>
        <w:br/>
        <w:t xml:space="preserve">(e.g., generated, distributed, revoked, expired). Verify that this policy is properly </w:t>
        <w:br/>
        <w:t>enforced.</w:t>
      </w:r>
      <w:r>
        <w:br/>
      </w:r>
    </w:p>
    <w:p>
      <w:r>
        <w:drawing>
          <wp:inline xmlns:a="http://schemas.openxmlformats.org/drawingml/2006/main" xmlns:pic="http://schemas.openxmlformats.org/drawingml/2006/picture">
            <wp:extent cx="182880" cy="184150"/>
            <wp:docPr id="166" name="Picture 16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67" name="Picture 16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Verbose error messaging</w:t>
      </w:r>
    </w:p>
    <w:p>
      <w:pPr>
        <w:pStyle w:val="Heading4"/>
      </w:pPr>
      <w:r>
        <w:t xml:space="preserve"> V8.1 Verify that the application does not output error messages or stack traces containing sensitive data that could assist an attacker, including session id and personal information. </w:t>
      </w:r>
    </w:p>
    <w:p>
      <w:r>
        <w:t>Description:</w:t>
        <w:br/>
        <w:t xml:space="preserve">In the development stage of an application programmers add debugging information on order </w:t>
        <w:br/>
        <w:t xml:space="preserve">to debug certain functionalities. </w:t>
        <w:br/>
        <w:t xml:space="preserve">However, this stage often displays sensitive technical information. </w:t>
        <w:br/>
        <w:t xml:space="preserve">If an attacker gains this technical information, he can learn more about the operation </w:t>
        <w:br/>
        <w:t xml:space="preserve">of the application. The application should always display user-friendly messages only when </w:t>
        <w:br/>
        <w:t>put on a live enviroment.</w:t>
        <w:br/>
        <w:br/>
        <w:t>Solution:</w:t>
        <w:br/>
        <w:t xml:space="preserve">The level of debug information needs to be determined according to the environment where </w:t>
        <w:br/>
        <w:t>the code is runned.</w:t>
      </w:r>
      <w:r>
        <w:br/>
      </w:r>
    </w:p>
    <w:p>
      <w:r>
        <w:drawing>
          <wp:inline xmlns:a="http://schemas.openxmlformats.org/drawingml/2006/main" xmlns:pic="http://schemas.openxmlformats.org/drawingml/2006/picture">
            <wp:extent cx="182880" cy="182033"/>
            <wp:docPr id="168" name="Picture 16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69" name="Picture 16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70" name="Picture 17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Error handling on trusted devices</w:t>
      </w:r>
    </w:p>
    <w:p>
      <w:pPr>
        <w:pStyle w:val="Heading4"/>
      </w:pPr>
      <w:r>
        <w:t xml:space="preserve"> V8.2 Verify that all error handling is performed on trusted devices </w:t>
      </w:r>
    </w:p>
    <w:p>
      <w:r>
        <w:t>Description:</w:t>
        <w:br/>
        <w:t xml:space="preserve">Whenever error handling is not applied through trusted devices the errors it supplies can </w:t>
        <w:br/>
        <w:t>not be trusted since they can be tampered with.</w:t>
        <w:br/>
        <w:br/>
        <w:t>Solution:</w:t>
        <w:br/>
        <w:t>Verify that all error handling is performed on trusted devices.</w:t>
      </w:r>
      <w:r>
        <w:br/>
      </w:r>
    </w:p>
    <w:p>
      <w:r>
        <w:drawing>
          <wp:inline xmlns:a="http://schemas.openxmlformats.org/drawingml/2006/main" xmlns:pic="http://schemas.openxmlformats.org/drawingml/2006/picture">
            <wp:extent cx="182880" cy="184150"/>
            <wp:docPr id="171" name="Picture 17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72" name="Picture 17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Logging implemented on the server-side</w:t>
      </w:r>
    </w:p>
    <w:p>
      <w:pPr>
        <w:pStyle w:val="Heading4"/>
      </w:pPr>
      <w:r>
        <w:t xml:space="preserve"> V8.3 Verify that all logging controls are implemented on the server. </w:t>
      </w:r>
    </w:p>
    <w:p>
      <w:r>
        <w:t>Description:</w:t>
        <w:br/>
        <w:t xml:space="preserve">Logging should always be implemented on the server-side since an attacker otherwise </w:t>
        <w:br/>
        <w:t>manipulate the functionality and erase his traces.</w:t>
        <w:br/>
        <w:br/>
        <w:t>Solution:</w:t>
        <w:br/>
        <w:t>Verify that all logging controls are implemented on the server-side.</w:t>
      </w:r>
      <w:r>
        <w:br/>
      </w:r>
    </w:p>
    <w:p>
      <w:r>
        <w:drawing>
          <wp:inline xmlns:a="http://schemas.openxmlformats.org/drawingml/2006/main" xmlns:pic="http://schemas.openxmlformats.org/drawingml/2006/picture">
            <wp:extent cx="182880" cy="184150"/>
            <wp:docPr id="173" name="Picture 17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74" name="Picture 17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Intrusion detecting and reporting</w:t>
      </w:r>
    </w:p>
    <w:p>
      <w:pPr>
        <w:pStyle w:val="Heading4"/>
      </w:pPr>
      <w:r>
        <w:t xml:space="preserve"> V8.4 Verify that error handling logic in security controls denies access by default. </w:t>
      </w:r>
    </w:p>
    <w:p>
      <w:r>
        <w:t>Description:</w:t>
        <w:br/>
        <w:t xml:space="preserve">All possible attacks on your application should be detected an reported in order to </w:t>
        <w:br/>
        <w:t>prevent further escalation.</w:t>
        <w:br/>
        <w:br/>
        <w:t>Solution:</w:t>
        <w:br/>
        <w:t xml:space="preserve">Intrusion detecting could be done by means of a: </w:t>
        <w:br/>
        <w:t>"Positive security model:"</w:t>
        <w:br/>
        <w:t xml:space="preserve">In this model you create certain regular expressions in order to only make the application </w:t>
        <w:br/>
        <w:t>pass the so called "known good".</w:t>
        <w:br/>
        <w:t xml:space="preserve">whenever an application detects strange behaviour and anomalies, </w:t>
        <w:br/>
        <w:t xml:space="preserve">these issues should be reported. Keep in mind whenever the application changes this </w:t>
        <w:br/>
        <w:t xml:space="preserve">whitelist method has to evolve alongside with it. A big con is it could generate a lot </w:t>
        <w:br/>
        <w:t>of reports and alerts.</w:t>
        <w:br/>
        <w:t>"Negative security model:"</w:t>
        <w:br/>
        <w:t>Create a blacklist with known attacks and malicious input and make the application report</w:t>
        <w:br/>
        <w:t xml:space="preserve">on detection of this input. You could also prioritise different malicious input and </w:t>
        <w:br/>
        <w:t>classify them into different groups.</w:t>
      </w:r>
      <w:r>
        <w:br/>
      </w:r>
    </w:p>
    <w:p>
      <w:r>
        <w:drawing>
          <wp:inline xmlns:a="http://schemas.openxmlformats.org/drawingml/2006/main" xmlns:pic="http://schemas.openxmlformats.org/drawingml/2006/picture">
            <wp:extent cx="182880" cy="184150"/>
            <wp:docPr id="175" name="Picture 17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76" name="Picture 17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The audit log must include a priority system.</w:t>
      </w:r>
    </w:p>
    <w:p>
      <w:pPr>
        <w:pStyle w:val="Heading4"/>
      </w:pPr>
      <w:r>
        <w:t xml:space="preserve"> V8.5 Verify security logging controls provide the ability to log both success and failure events that are identified as security-relevant. </w:t>
      </w:r>
    </w:p>
    <w:p>
      <w:r>
        <w:t>Description:</w:t>
        <w:br/>
        <w:t xml:space="preserve">If the audit log does not contain a clear priority system it will be difficult to </w:t>
        <w:br/>
        <w:t>prioritise different types of process failures.</w:t>
        <w:br/>
        <w:br/>
        <w:t>Solution:</w:t>
        <w:br/>
        <w:t xml:space="preserve">Whenever the web-application is writing error messages to the error log then these need </w:t>
        <w:br/>
        <w:t xml:space="preserve">to have a correct priority label. The labels that you can use are LOW, MEDIUM and HIGH. </w:t>
        <w:br/>
        <w:t xml:space="preserve">These labels can then be used at a later moment in time for easy and quick analysing </w:t>
        <w:br/>
        <w:t>capabilities of the log files.</w:t>
      </w:r>
      <w:r>
        <w:br/>
      </w:r>
    </w:p>
    <w:p>
      <w:r>
        <w:drawing>
          <wp:inline xmlns:a="http://schemas.openxmlformats.org/drawingml/2006/main" xmlns:pic="http://schemas.openxmlformats.org/drawingml/2006/picture">
            <wp:extent cx="182880" cy="184150"/>
            <wp:docPr id="177" name="Picture 17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78" name="Picture 17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Logging guidelines</w:t>
      </w:r>
    </w:p>
    <w:p>
      <w:pPr>
        <w:pStyle w:val="Heading4"/>
      </w:pPr>
      <w:r>
        <w:t xml:space="preserve"> V8.6 Verify that each log event includes: a timestamp from a reliable source, 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 </w:t>
      </w:r>
    </w:p>
    <w:p>
      <w:r>
        <w:t>Description:</w:t>
        <w:br/>
        <w:t xml:space="preserve">The logging should contain some guidelines in order to organise your logging file in such </w:t>
        <w:br/>
        <w:t>a way it becomes clear and easy to find information</w:t>
        <w:br/>
        <w:br/>
        <w:t>Solution:</w:t>
        <w:br/>
        <w:t xml:space="preserve">The logging file should at least contain, a timestamp from a reliable source, severity </w:t>
        <w:br/>
        <w:t xml:space="preserve">level of the event, an indication that this is a security relevant event </w:t>
        <w:br/>
        <w:t xml:space="preserve">(if mixed with other logs), the identity of the user that caused the event </w:t>
        <w:br/>
        <w:t xml:space="preserve">(if there is a user associated with the event), the source IP address of the request </w:t>
        <w:br/>
        <w:t xml:space="preserve">associated with the event, whether the event succeeded or failed, and a </w:t>
        <w:br/>
        <w:t xml:space="preserve">description of the event. Also verify that log fields from trusted and untrusted sources </w:t>
        <w:br/>
        <w:t xml:space="preserve">are distinguishable in log entries. </w:t>
      </w:r>
      <w:r>
        <w:br/>
      </w:r>
    </w:p>
    <w:p>
      <w:r>
        <w:drawing>
          <wp:inline xmlns:a="http://schemas.openxmlformats.org/drawingml/2006/main" xmlns:pic="http://schemas.openxmlformats.org/drawingml/2006/picture">
            <wp:extent cx="182880" cy="184150"/>
            <wp:docPr id="179" name="Picture 17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80" name="Picture 18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 injection</w:t>
      </w:r>
    </w:p>
    <w:p>
      <w:pPr>
        <w:pStyle w:val="Heading4"/>
      </w:pPr>
      <w:r>
        <w:t xml:space="preserve"> V8.7 Verify that all events that include untrusted data will not execute as code in the intended log viewing software. </w:t>
      </w:r>
    </w:p>
    <w:p>
      <w:r>
        <w:t>Description:</w:t>
        <w:br/>
        <w:t xml:space="preserve">Log injection problems are a subset of injection problem, in which invalid entries taken </w:t>
        <w:br/>
        <w:t xml:space="preserve">from user input are inserted in logs or audit trails, allowing an attacker to mislead </w:t>
        <w:br/>
        <w:t xml:space="preserve">administrators or cover traces of attack. Log injection can also sometimes be used to </w:t>
        <w:br/>
        <w:t xml:space="preserve">attack log monitoring systems indirectly by injecting data that monitoring systems will </w:t>
        <w:br/>
        <w:t xml:space="preserve">misinterpret. </w:t>
        <w:br/>
        <w:br/>
        <w:t>Solution:</w:t>
        <w:br/>
        <w:t xml:space="preserve">You should consider these three controls when implementing logging systems. </w:t>
        <w:br/>
        <w:br/>
        <w:br/>
        <w:t>Design: If at all possible, avoid logging data that came from external inputs.</w:t>
        <w:br/>
        <w:br/>
        <w:br/>
        <w:t xml:space="preserve">Implementation: Ensure that all log entries are statically created, or if they must </w:t>
        <w:br/>
        <w:t xml:space="preserve">  record external data that the input is vigorously white-list checked. </w:t>
        <w:br/>
        <w:br/>
        <w:br/>
        <w:t xml:space="preserve">Run time: Avoid viewing logs with tools that may interpret control characters in the file, </w:t>
        <w:br/>
        <w:t xml:space="preserve">  such as command-line shells.</w:t>
        <w:br/>
        <w:br/>
      </w:r>
      <w:r>
        <w:br/>
      </w:r>
    </w:p>
    <w:p>
      <w:r>
        <w:drawing>
          <wp:inline xmlns:a="http://schemas.openxmlformats.org/drawingml/2006/main" xmlns:pic="http://schemas.openxmlformats.org/drawingml/2006/picture">
            <wp:extent cx="182880" cy="182880"/>
            <wp:docPr id="181" name="Picture 18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Missing authentication or authorisation</w:t>
      </w:r>
    </w:p>
    <w:p>
      <w:pPr>
        <w:pStyle w:val="Heading4"/>
      </w:pPr>
      <w:r>
        <w:t xml:space="preserve"> V8.8 Verify that security logs are protected from unauthorized access and modification. </w:t>
      </w:r>
    </w:p>
    <w:p>
      <w:r>
        <w:t>Description:</w:t>
        <w:br/>
        <w:t xml:space="preserve">If pages are not properly checked for authentication or authorisation, an attacker could </w:t>
        <w:br/>
        <w:t xml:space="preserve">abuse these flaws. The consequences are differ per application but may lead to </w:t>
        <w:br/>
        <w:t>high risk vulnerabilities.</w:t>
        <w:br/>
        <w:br/>
        <w:t>Solution:</w:t>
        <w:br/>
        <w:t>The application should check pages or functionality based on authentication and authorisation.</w:t>
      </w:r>
      <w:r>
        <w:br/>
      </w:r>
    </w:p>
    <w:p>
      <w:r>
        <w:drawing>
          <wp:inline xmlns:a="http://schemas.openxmlformats.org/drawingml/2006/main" xmlns:pic="http://schemas.openxmlformats.org/drawingml/2006/picture">
            <wp:extent cx="182880" cy="184150"/>
            <wp:docPr id="182" name="Picture 18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83" name="Picture 18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Single application-level logging</w:t>
      </w:r>
    </w:p>
    <w:p>
      <w:pPr>
        <w:pStyle w:val="Heading4"/>
      </w:pPr>
      <w:r>
        <w:t xml:space="preserve"> V8.9 Verify that there is a single application-level logging implementation that is used by the software. </w:t>
      </w:r>
    </w:p>
    <w:p>
      <w:r>
        <w:t>Description:</w:t>
        <w:br/>
        <w:t xml:space="preserve">Whenever the application contains a single application-level logging implementation it </w:t>
        <w:br/>
        <w:t xml:space="preserve">becomes clear, transparent and easy to maintain. It also reduces the possibility that you </w:t>
        <w:br/>
        <w:t>overlook high priority logging.</w:t>
        <w:br/>
        <w:br/>
        <w:t>Solution:</w:t>
        <w:br/>
        <w:t xml:space="preserve">Verify that there is a single application-level logging implementation that is used by </w:t>
        <w:br/>
        <w:t>the software.</w:t>
      </w:r>
      <w:r>
        <w:br/>
      </w:r>
    </w:p>
    <w:p>
      <w:r>
        <w:drawing>
          <wp:inline xmlns:a="http://schemas.openxmlformats.org/drawingml/2006/main" xmlns:pic="http://schemas.openxmlformats.org/drawingml/2006/picture">
            <wp:extent cx="182880" cy="182880"/>
            <wp:docPr id="184" name="Picture 18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User credentials in audit logs.</w:t>
      </w:r>
    </w:p>
    <w:p>
      <w:pPr>
        <w:pStyle w:val="Heading4"/>
      </w:pPr>
      <w:r>
        <w:t xml:space="preserve"> V8.10 Verify that the application does not log application-specific sensitive data that could assist an attacker, including user&amp;#39;s session identifiers and personal or sensitive information. The length and existence of sensitive data can be logged. </w:t>
      </w:r>
    </w:p>
    <w:p>
      <w:r>
        <w:t>Description:</w:t>
        <w:br/>
        <w:t xml:space="preserve">Whenever there are user credentials supplied in an audit log, </w:t>
        <w:br/>
        <w:t>this could become a risk whenever an attacker could gain access to one of these log files.</w:t>
        <w:br/>
        <w:br/>
        <w:t>Solution:</w:t>
        <w:br/>
        <w:t xml:space="preserve">Instead of storing user credentials, you may want to use user id's in order to </w:t>
        <w:br/>
        <w:t>identify the user in the log files.</w:t>
      </w:r>
      <w:r>
        <w:br/>
      </w:r>
    </w:p>
    <w:p>
      <w:r>
        <w:drawing>
          <wp:inline xmlns:a="http://schemas.openxmlformats.org/drawingml/2006/main" xmlns:pic="http://schemas.openxmlformats.org/drawingml/2006/picture">
            <wp:extent cx="182880" cy="184150"/>
            <wp:docPr id="185" name="Picture 18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86" name="Picture 18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Available log analysis tools</w:t>
      </w:r>
    </w:p>
    <w:p>
      <w:pPr>
        <w:pStyle w:val="Heading4"/>
      </w:pPr>
      <w:r>
        <w:t xml:space="preserve"> V8.11 Verify that a log analysis tool is available which allows the analyst to search for log events based on combinations of search criteria across all fields in the log record format supported by this system. </w:t>
      </w:r>
    </w:p>
    <w:p>
      <w:r>
        <w:t>Description:</w:t>
        <w:br/>
        <w:t xml:space="preserve">With a log analysis tool in place you can easily and quickly do forensics as soon as you </w:t>
        <w:br/>
        <w:t>notice your application is under attack by hackers and block them out.</w:t>
        <w:br/>
        <w:br/>
        <w:t>Solution:</w:t>
        <w:br/>
        <w:t xml:space="preserve">A list of recommended tools by OWASP you can find at </w:t>
        <w:br/>
        <w:t>https://www.owasp.org/index.php/Log_review_and_management#Logging_Tools</w:t>
      </w:r>
      <w:r>
        <w:br/>
      </w:r>
    </w:p>
    <w:p>
      <w:r>
        <w:drawing>
          <wp:inline xmlns:a="http://schemas.openxmlformats.org/drawingml/2006/main" xmlns:pic="http://schemas.openxmlformats.org/drawingml/2006/picture">
            <wp:extent cx="182880" cy="184150"/>
            <wp:docPr id="187" name="Picture 18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88" name="Picture 18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 injection</w:t>
      </w:r>
    </w:p>
    <w:p>
      <w:pPr>
        <w:pStyle w:val="Heading4"/>
      </w:pPr>
      <w:r>
        <w:t xml:space="preserve"> V8.13 Verify that all non-printable symbols and field separators are properly encoded in log entries, to prevent log injection. </w:t>
      </w:r>
    </w:p>
    <w:p>
      <w:r>
        <w:t>Description:</w:t>
        <w:br/>
        <w:t xml:space="preserve">Log injection problems are a subset of injection problem, in which invalid entries taken </w:t>
        <w:br/>
        <w:t xml:space="preserve">from user input are inserted in logs or audit trails, allowing an attacker to mislead </w:t>
        <w:br/>
        <w:t xml:space="preserve">administrators or cover traces of attack. Log injection can also sometimes be used to </w:t>
        <w:br/>
        <w:t xml:space="preserve">attack log monitoring systems indirectly by injecting data that monitoring systems will </w:t>
        <w:br/>
        <w:t xml:space="preserve">misinterpret. </w:t>
        <w:br/>
        <w:br/>
        <w:t>Solution:</w:t>
        <w:br/>
        <w:t xml:space="preserve">You should consider these three controls when implementing logging systems. </w:t>
        <w:br/>
        <w:br/>
        <w:br/>
        <w:t>Design: If at all possible, avoid logging data that came from external inputs.</w:t>
        <w:br/>
        <w:br/>
        <w:br/>
        <w:t xml:space="preserve">Implementation: Ensure that all log entries are statically created, or if they must </w:t>
        <w:br/>
        <w:t xml:space="preserve">  record external data that the input is vigorously white-list checked. </w:t>
        <w:br/>
        <w:br/>
        <w:br/>
        <w:t xml:space="preserve">Run time: Avoid viewing logs with tools that may interpret control characters in the file, </w:t>
        <w:br/>
        <w:t xml:space="preserve">  such as command-line shells.</w:t>
        <w:br/>
        <w:br/>
      </w:r>
      <w:r>
        <w:br/>
      </w:r>
    </w:p>
    <w:p>
      <w:r>
        <w:drawing>
          <wp:inline xmlns:a="http://schemas.openxmlformats.org/drawingml/2006/main" xmlns:pic="http://schemas.openxmlformats.org/drawingml/2006/picture">
            <wp:extent cx="182880" cy="182880"/>
            <wp:docPr id="189" name="Picture 18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Distinguish log-fields from trusted and untrusted sources</w:t>
      </w:r>
    </w:p>
    <w:p>
      <w:pPr>
        <w:pStyle w:val="Heading4"/>
      </w:pPr>
      <w:r>
        <w:t xml:space="preserve"> V8.14 Verify that log fields from trusted and untrusted sources are distinguishable in log entries.  </w:t>
      </w:r>
    </w:p>
    <w:p>
      <w:r>
        <w:t>Description:</w:t>
        <w:br/>
        <w:t xml:space="preserve">Whenever log fields are distinguished from each other by means of logs from trusted and </w:t>
        <w:br/>
        <w:t>untrusted log fields in your log entries your logs become clearer and more transparent.</w:t>
        <w:br/>
        <w:br/>
        <w:t>Solution:</w:t>
        <w:br/>
        <w:t xml:space="preserve">Verify that log fields from trusted and untrusted sources are distinguishable in </w:t>
        <w:br/>
        <w:t>log entries.</w:t>
      </w:r>
      <w:r>
        <w:br/>
      </w:r>
    </w:p>
    <w:p>
      <w:r>
        <w:drawing>
          <wp:inline xmlns:a="http://schemas.openxmlformats.org/drawingml/2006/main" xmlns:pic="http://schemas.openxmlformats.org/drawingml/2006/picture">
            <wp:extent cx="182880" cy="182880"/>
            <wp:docPr id="190" name="Picture 19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Logging is performed before executing the transaction</w:t>
      </w:r>
    </w:p>
    <w:p>
      <w:pPr>
        <w:pStyle w:val="Heading4"/>
      </w:pPr>
      <w:r>
        <w:t xml:space="preserve"> V8.15 Verify that logging is performed before executing the transaction. If logging was unsuccessful (e.g. disk full, insufficient permissions) the application fails safe. This is for when integrity and non-repudiation are a must. </w:t>
      </w:r>
    </w:p>
    <w:p>
      <w:r>
        <w:t>Description:</w:t>
        <w:br/>
        <w:t xml:space="preserve">Whenever the logging is performed before executing a transaction you can be ensured that </w:t>
        <w:br/>
        <w:t>the transactions are logged. This increases the integrity of your log files.</w:t>
        <w:br/>
        <w:br/>
        <w:t>Solution:</w:t>
        <w:br/>
        <w:t xml:space="preserve">Verify that logging is performed before executing the transaction. If logging was </w:t>
        <w:br/>
        <w:t xml:space="preserve">unsuccessful (e.g. disk full, insufficient permissions) the application fails safe. </w:t>
        <w:br/>
        <w:t>This is for when integrity and non-repudiation is a must.</w:t>
      </w:r>
      <w:r>
        <w:br/>
      </w:r>
    </w:p>
    <w:p>
      <w:r>
        <w:drawing>
          <wp:inline xmlns:a="http://schemas.openxmlformats.org/drawingml/2006/main" xmlns:pic="http://schemas.openxmlformats.org/drawingml/2006/picture">
            <wp:extent cx="182880" cy="182880"/>
            <wp:docPr id="191" name="Picture 19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Client side Caching and HTML5 Caching</w:t>
      </w:r>
    </w:p>
    <w:p>
      <w:pPr>
        <w:pStyle w:val="Heading4"/>
      </w:pPr>
      <w:r>
        <w:t xml:space="preserve"> V9.1 Verify that all forms containing sensitive information have disabled client side caching, including autocomplete features. </w:t>
      </w:r>
    </w:p>
    <w:p>
      <w:r>
        <w:t>Description:</w:t>
        <w:br/>
        <w:t xml:space="preserve">Developers creating HTML5 applications can create fully offline-aware applications using </w:t>
        <w:br/>
        <w:t xml:space="preserve">the HTML5 ApplicationCache interface. The Application Cache uses a cache manifest file to </w:t>
        <w:br/>
        <w:t xml:space="preserve">specify which files in an HTML5 application can be used offline, and which files require a </w:t>
        <w:br/>
        <w:t>network connection.</w:t>
        <w:br/>
        <w:br/>
        <w:t>Solution:</w:t>
        <w:br/>
        <w:t xml:space="preserve">Never store sensitive information in a client side cache since this can be easily </w:t>
        <w:br/>
        <w:t>compromised by attackers. The same principle does also apply to autocomplete functions.</w:t>
      </w:r>
      <w:r>
        <w:br/>
      </w:r>
    </w:p>
    <w:p>
      <w:r>
        <w:drawing>
          <wp:inline xmlns:a="http://schemas.openxmlformats.org/drawingml/2006/main" xmlns:pic="http://schemas.openxmlformats.org/drawingml/2006/picture">
            <wp:extent cx="182880" cy="182033"/>
            <wp:docPr id="192" name="Picture 192"/>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93" name="Picture 19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94" name="Picture 19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Not available item</w:t>
      </w:r>
    </w:p>
    <w:p>
      <w:pPr>
        <w:pStyle w:val="Heading4"/>
      </w:pPr>
      <w:r>
        <w:t xml:space="preserve"> V9.2 Verify that the list of sensitive data processed by this application is identified, and that there is an explicit policy for how access to this data must be controlled, and when this data must be encrypted (both at rest and in transit). Verify that this policy is properly enforced. </w:t>
      </w:r>
    </w:p>
    <w:p>
      <w:r>
        <w:t>Description:</w:t>
        <w:br/>
        <w:t>This item is currently not available.</w:t>
        <w:br/>
        <w:br/>
        <w:t>Solution:</w:t>
        <w:br/>
        <w:t>This item is currently not available.</w:t>
      </w:r>
      <w:r>
        <w:br/>
      </w:r>
    </w:p>
    <w:p>
      <w:r>
        <w:drawing>
          <wp:inline xmlns:a="http://schemas.openxmlformats.org/drawingml/2006/main" xmlns:pic="http://schemas.openxmlformats.org/drawingml/2006/picture">
            <wp:extent cx="182880" cy="182880"/>
            <wp:docPr id="195" name="Picture 19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GET/POST requests</w:t>
      </w:r>
    </w:p>
    <w:p>
      <w:pPr>
        <w:pStyle w:val="Heading4"/>
      </w:pPr>
      <w:r>
        <w:t xml:space="preserve"> V9.3 Verify that all sensitive data is sent to the server in the HTTP message body (i.e., URL parameters are never used to send sensitive data). </w:t>
      </w:r>
    </w:p>
    <w:p>
      <w:r>
        <w:t>Description:</w:t>
        <w:br/>
        <w:t xml:space="preserve">Authors of services which use the HTTP protocol SHOULD NOT use GET based forms for the </w:t>
        <w:br/>
        <w:t xml:space="preserve">submission of sensitive data, because this will cause this data to be </w:t>
        <w:br/>
        <w:t xml:space="preserve">encoded in the Request-URI. Many existing servers, proxies, </w:t>
        <w:br/>
        <w:t xml:space="preserve">and browsers will log the request URI in some place where it might be </w:t>
        <w:br/>
        <w:t xml:space="preserve">visible to third parties. Servers can use POST-based form submission instead. </w:t>
        <w:br/>
        <w:t xml:space="preserve">GET parameters are also more likely to be vulnerable to XSS. Please refer to the </w:t>
        <w:br/>
        <w:t>XSS manual in the knowledge base for more information.</w:t>
        <w:br/>
        <w:br/>
        <w:t>Solution:</w:t>
        <w:br/>
        <w:t>Whenever transmitting sensitive data always do this by means of the POST request.</w:t>
      </w:r>
      <w:r>
        <w:br/>
      </w:r>
    </w:p>
    <w:p>
      <w:r>
        <w:drawing>
          <wp:inline xmlns:a="http://schemas.openxmlformats.org/drawingml/2006/main" xmlns:pic="http://schemas.openxmlformats.org/drawingml/2006/picture">
            <wp:extent cx="182880" cy="182033"/>
            <wp:docPr id="196" name="Picture 196"/>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197" name="Picture 19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198" name="Picture 19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Include anti-caching headers</w:t>
      </w:r>
    </w:p>
    <w:p>
      <w:pPr>
        <w:pStyle w:val="Heading4"/>
      </w:pPr>
      <w:r>
        <w:t xml:space="preserve"> V9.4 Verify that all cached or temporary copies of sensitive data sent to the client are protected from unauthorized access or purged&amp;#47;invalidated after the authorized user accesses the sensitive data (e.g., the proper no-cache and no-store Cache-Control headers are set). </w:t>
      </w:r>
    </w:p>
    <w:p>
      <w:r>
        <w:t>Description:</w:t>
        <w:br/>
        <w:t xml:space="preserve">Anti-caching headers have the ability to tell the browser, </w:t>
        <w:br/>
        <w:t>computer and proxies what information they may or may not store on the intermediate media</w:t>
        <w:br/>
        <w:br/>
        <w:t>Solution:</w:t>
        <w:br/>
        <w:t xml:space="preserve">These headers are also known as the: Cache-control: no-store,no-cache and provide </w:t>
        <w:br/>
        <w:t>protection of sensitive information when implemented in the application or web-server.</w:t>
      </w:r>
      <w:r>
        <w:br/>
      </w:r>
    </w:p>
    <w:p>
      <w:r>
        <w:drawing>
          <wp:inline xmlns:a="http://schemas.openxmlformats.org/drawingml/2006/main" xmlns:pic="http://schemas.openxmlformats.org/drawingml/2006/picture">
            <wp:extent cx="182880" cy="184150"/>
            <wp:docPr id="199" name="Picture 19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00" name="Picture 20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User restriction for sensitive data</w:t>
      </w:r>
    </w:p>
    <w:p>
      <w:pPr>
        <w:pStyle w:val="Heading4"/>
      </w:pPr>
      <w:r>
        <w:t xml:space="preserve"> V9.5 Verify that all cached or temporary copies of sensitive data stored on the server are protected from unauthorized access or purged&amp;#47;invalidated after the authorized user accesses the sensitive data. </w:t>
      </w:r>
    </w:p>
    <w:p>
      <w:r>
        <w:t>Description:</w:t>
        <w:br/>
        <w:t xml:space="preserve">Aways enforce multiple layers of security whenever you want to protect sensitive data/files </w:t>
        <w:br/>
        <w:t xml:space="preserve">on your application. If one layer should fail the other layers should prevent the attackers </w:t>
        <w:br/>
        <w:t>from succeeding.</w:t>
        <w:br/>
        <w:br/>
        <w:t>Solution:</w:t>
        <w:br/>
        <w:t xml:space="preserve">Whenever sensitive data is stored on the server you should consider storing this data in </w:t>
        <w:br/>
        <w:t xml:space="preserve">a separate folder with permission rules in order to prevent unauthorised users to </w:t>
        <w:br/>
        <w:t xml:space="preserve">read these files. As an in depth solution you could also check if the session of the user </w:t>
        <w:br/>
        <w:t>has sufficient privileges to read the files according to the level of authorisation.</w:t>
      </w:r>
      <w:r>
        <w:br/>
      </w:r>
    </w:p>
    <w:p>
      <w:r>
        <w:drawing>
          <wp:inline xmlns:a="http://schemas.openxmlformats.org/drawingml/2006/main" xmlns:pic="http://schemas.openxmlformats.org/drawingml/2006/picture">
            <wp:extent cx="182880" cy="184150"/>
            <wp:docPr id="201" name="Picture 20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02" name="Picture 20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Sanitise sensitive data rapidly from memory</w:t>
      </w:r>
    </w:p>
    <w:p>
      <w:pPr>
        <w:pStyle w:val="Heading4"/>
      </w:pPr>
      <w:r>
        <w:t xml:space="preserve"> V9.6 Verify that there is a method to remove each type of sensitive data from the application at the end of its required retention period. </w:t>
      </w:r>
    </w:p>
    <w:p>
      <w:r>
        <w:t>Description:</w:t>
        <w:br/>
        <w:t xml:space="preserve">Whenever sensitive data is rapidly removed from the systems memory, this decreases the </w:t>
        <w:br/>
        <w:t xml:space="preserve">possibility the attacker can compromise this data since it is removed as soon as it is no </w:t>
        <w:br/>
        <w:t xml:space="preserve">longer needed. </w:t>
        <w:br/>
        <w:br/>
        <w:t>Solution:</w:t>
        <w:br/>
        <w:t xml:space="preserve">Verify that sensitive data is rapidly sanitised from memory as soon as it is no longer </w:t>
        <w:br/>
        <w:t xml:space="preserve">needed and handled in accordance to functions and techniques supported by the </w:t>
        <w:br/>
        <w:t>framework/library/operating system.</w:t>
      </w:r>
      <w:r>
        <w:br/>
      </w:r>
    </w:p>
    <w:p>
      <w:r>
        <w:drawing>
          <wp:inline xmlns:a="http://schemas.openxmlformats.org/drawingml/2006/main" xmlns:pic="http://schemas.openxmlformats.org/drawingml/2006/picture">
            <wp:extent cx="182880" cy="182880"/>
            <wp:docPr id="203" name="Picture 20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Sending data/parameters to untrusted devices</w:t>
      </w:r>
    </w:p>
    <w:p>
      <w:pPr>
        <w:pStyle w:val="Heading4"/>
      </w:pPr>
      <w:r>
        <w:t xml:space="preserve"> V9.7 Verify the application minimizes the number of parameters sent to untrusted systems, such as hidden fields, Ajax variables, cookies and header values. </w:t>
      </w:r>
    </w:p>
    <w:p>
      <w:r>
        <w:t>Description:</w:t>
        <w:br/>
        <w:t xml:space="preserve">Whenever an application sends data/parameters to untrusted devices this data could be </w:t>
        <w:br/>
        <w:t>compromised if the device has malicious intents.</w:t>
        <w:br/>
        <w:br/>
        <w:t>Solution:</w:t>
        <w:br/>
        <w:t xml:space="preserve">Verify the application minimises the number of parameters sent to untrusted systems, </w:t>
        <w:br/>
        <w:t>such as hidden fields, Ajax variables, cookies and header values.</w:t>
      </w:r>
      <w:r>
        <w:br/>
      </w:r>
    </w:p>
    <w:p>
      <w:r>
        <w:drawing>
          <wp:inline xmlns:a="http://schemas.openxmlformats.org/drawingml/2006/main" xmlns:pic="http://schemas.openxmlformats.org/drawingml/2006/picture">
            <wp:extent cx="182880" cy="182880"/>
            <wp:docPr id="204" name="Picture 20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Aggregate user requests</w:t>
      </w:r>
    </w:p>
    <w:p>
      <w:pPr>
        <w:pStyle w:val="Heading4"/>
      </w:pPr>
      <w:r>
        <w:t xml:space="preserve"> V9.8 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w:t>
      </w:r>
    </w:p>
    <w:p>
      <w:r>
        <w:t>Description:</w:t>
        <w:br/>
        <w:t>verify the system can protect against aggregation or continuous access to functions,</w:t>
        <w:br/>
        <w:br/>
        <w:t>Solution:</w:t>
        <w:br/>
        <w:t xml:space="preserve">Verify the application has the ability to detect and alert on abnormal numbers of requests </w:t>
        <w:br/>
        <w:t xml:space="preserve">for information or processing high value transactions for that user role, such as screen </w:t>
        <w:br/>
        <w:t xml:space="preserve">scraping, automated use of web service extraction, or data loss prevention. For example, </w:t>
        <w:br/>
        <w:t xml:space="preserve">the average user should not be able to access more than 5 records per hour or 30 records </w:t>
        <w:br/>
        <w:t>per day, or add 10 friends to a social network per minute.</w:t>
      </w:r>
      <w:r>
        <w:br/>
      </w:r>
    </w:p>
    <w:p>
      <w:r>
        <w:drawing>
          <wp:inline xmlns:a="http://schemas.openxmlformats.org/drawingml/2006/main" xmlns:pic="http://schemas.openxmlformats.org/drawingml/2006/picture">
            <wp:extent cx="182880" cy="182880"/>
            <wp:docPr id="205" name="Picture 20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CA certificates</w:t>
      </w:r>
    </w:p>
    <w:p>
      <w:pPr>
        <w:pStyle w:val="Heading4"/>
      </w:pPr>
      <w:r>
        <w:t xml:space="preserve"> V10.1 Verify that a path can be built from a trusted CA to each Transport Layer Security (TLS) server certificate, and that each server certificate is valid. </w:t>
      </w:r>
    </w:p>
    <w:p>
      <w:r>
        <w:t>Description:</w:t>
        <w:br/>
        <w:t xml:space="preserve">In cryptography, a certificate authority or certification authority (CA) is an entity that </w:t>
        <w:br/>
        <w:t xml:space="preserve">issues digital certificates. A digital certificate certifies the ownership of a public key </w:t>
        <w:br/>
        <w:t xml:space="preserve">by the named subject of the certificate. Sometimes it happens that a CA goes bad and is </w:t>
        <w:br/>
        <w:t xml:space="preserve">revoked from the browser. This will lead to untrusted TLS connections if your application </w:t>
        <w:br/>
        <w:t>uses an issued certificate from this CA.</w:t>
        <w:br/>
        <w:br/>
        <w:t>Solution:</w:t>
        <w:br/>
        <w:t xml:space="preserve">It's always a good idea to let multiple CA you trust create a certificate, </w:t>
        <w:br/>
        <w:t xml:space="preserve">best way is that you create yourself the key pair (pub &amp;amp; priv) and let the CA sign it. </w:t>
        <w:br/>
        <w:t xml:space="preserve">This way you don't need to 'leak' your priv key and you have backup trusted </w:t>
        <w:br/>
        <w:t>certificates you can use as a backup when one goes 'bad';.</w:t>
      </w:r>
      <w:r>
        <w:br/>
      </w:r>
    </w:p>
    <w:p>
      <w:r>
        <w:drawing>
          <wp:inline xmlns:a="http://schemas.openxmlformats.org/drawingml/2006/main" xmlns:pic="http://schemas.openxmlformats.org/drawingml/2006/picture">
            <wp:extent cx="182880" cy="182033"/>
            <wp:docPr id="206" name="Picture 206"/>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07" name="Picture 20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08" name="Picture 20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HTTPS and weakly or unencrypted links</w:t>
      </w:r>
    </w:p>
    <w:p>
      <w:pPr>
        <w:pStyle w:val="Heading4"/>
      </w:pPr>
      <w:r>
        <w:t xml:space="preserve"> V10.2 Verify that failed TLS connections do not fall back to an insecure HTTP connection. </w:t>
      </w:r>
    </w:p>
    <w:p>
      <w:r>
        <w:t>Description:</w:t>
        <w:br/>
        <w:t xml:space="preserve">Imagine the scenario where you have a login form and an application which supports HTTPS. </w:t>
        <w:br/>
        <w:t xml:space="preserve">Whenever the initial connection (login.php) is not HTTPS and after login (loggedin.php) </w:t>
        <w:br/>
        <w:t xml:space="preserve">will be HTTPS the username and password will not be send through an encrypted manner thus </w:t>
        <w:br/>
        <w:t xml:space="preserve">could be easily compromised by attackers. This principle also applies to sending </w:t>
        <w:br/>
        <w:t xml:space="preserve">vulnerable data towards other unencrypted/weak encrypted links in your application. </w:t>
        <w:br/>
        <w:br/>
        <w:t>Solution:</w:t>
        <w:br/>
        <w:t>Do not traverse unencrypted or weakly encrypted links.</w:t>
      </w:r>
      <w:r>
        <w:br/>
      </w:r>
    </w:p>
    <w:p>
      <w:r>
        <w:drawing>
          <wp:inline xmlns:a="http://schemas.openxmlformats.org/drawingml/2006/main" xmlns:pic="http://schemas.openxmlformats.org/drawingml/2006/picture">
            <wp:extent cx="182880" cy="182880"/>
            <wp:docPr id="209" name="Picture 20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HTTPS and weakly or unencrypted links</w:t>
      </w:r>
    </w:p>
    <w:p>
      <w:pPr>
        <w:pStyle w:val="Heading4"/>
      </w:pPr>
      <w:r>
        <w:t xml:space="preserve"> V10.3 Verify that TLS is used for all connections (including both external and backend connections) that are authenticated or that involve sensitive data or functions. </w:t>
      </w:r>
    </w:p>
    <w:p>
      <w:r>
        <w:t>Description:</w:t>
        <w:br/>
        <w:t xml:space="preserve">Imagine the scenario where you have a login form and an application which supports HTTPS. </w:t>
        <w:br/>
        <w:t xml:space="preserve">Whenever the initial connection (login.php) is not HTTPS and after login (loggedin.php) </w:t>
        <w:br/>
        <w:t xml:space="preserve">will be HTTPS the username and password will not be send through an encrypted manner thus </w:t>
        <w:br/>
        <w:t xml:space="preserve">could be easily compromised by attackers. This principle also applies to sending </w:t>
        <w:br/>
        <w:t xml:space="preserve">vulnerable data towards other unencrypted/weak encrypted links in your application. </w:t>
        <w:br/>
        <w:br/>
        <w:t>Solution:</w:t>
        <w:br/>
        <w:t>Do not traverse unencrypted or weakly encrypted links.</w:t>
      </w:r>
      <w:r>
        <w:br/>
      </w:r>
    </w:p>
    <w:p>
      <w:r>
        <w:drawing>
          <wp:inline xmlns:a="http://schemas.openxmlformats.org/drawingml/2006/main" xmlns:pic="http://schemas.openxmlformats.org/drawingml/2006/picture">
            <wp:extent cx="182880" cy="184150"/>
            <wp:docPr id="210" name="Picture 210"/>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11" name="Picture 21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Log TLS connection failures</w:t>
      </w:r>
    </w:p>
    <w:p>
      <w:pPr>
        <w:pStyle w:val="Heading4"/>
      </w:pPr>
      <w:r>
        <w:t xml:space="preserve"> V10.4 Verify that backend TLS connection failures are logged. </w:t>
      </w:r>
    </w:p>
    <w:p>
      <w:r>
        <w:t>Description:</w:t>
        <w:br/>
        <w:t>Whenever a TLS connection fails, then these failures should be logged</w:t>
        <w:br/>
        <w:br/>
        <w:t>Solution:</w:t>
        <w:br/>
        <w:t>Verify that backend TLS connection failures are logged.</w:t>
      </w:r>
      <w:r>
        <w:br/>
      </w:r>
    </w:p>
    <w:p>
      <w:r>
        <w:drawing>
          <wp:inline xmlns:a="http://schemas.openxmlformats.org/drawingml/2006/main" xmlns:pic="http://schemas.openxmlformats.org/drawingml/2006/picture">
            <wp:extent cx="182880" cy="184150"/>
            <wp:docPr id="212" name="Picture 21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13" name="Picture 21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Certificate paths/revocation information</w:t>
      </w:r>
    </w:p>
    <w:p>
      <w:pPr>
        <w:pStyle w:val="Heading4"/>
      </w:pPr>
      <w:r>
        <w:t xml:space="preserve"> V10.5 Verify that certificate paths are built and verified for all client certificates using configured trust anchors and revocation information. </w:t>
      </w:r>
    </w:p>
    <w:p>
      <w:r>
        <w:t>Description:</w:t>
        <w:br/>
        <w:t xml:space="preserve">Whenever your certificate authority is not trusted anymore you should always be able to </w:t>
        <w:br/>
        <w:t>recall these certificates asap.</w:t>
        <w:br/>
        <w:br/>
        <w:t>Solution:</w:t>
        <w:br/>
        <w:t xml:space="preserve">The trust anchor for given zone is found in the keyset- file on the secure </w:t>
        <w:br/>
        <w:t xml:space="preserve">signing computer in the same location where the signed and unsigned copies of the zone reside. </w:t>
        <w:br/>
        <w:t xml:space="preserve">This file is created automatically as part of the signing process. </w:t>
        <w:br/>
        <w:t xml:space="preserve">A certificate revocation list (CRL) is a list, created and signed by a </w:t>
        <w:br/>
        <w:t xml:space="preserve">certificate authority (CA), which contains serial numbers of certificates that have been </w:t>
        <w:br/>
        <w:t xml:space="preserve">issued by that CA and are currently revoked. In addition to the serial number for the </w:t>
        <w:br/>
        <w:t xml:space="preserve">revoked certifications, the CRL also contains the reason for revocation for each certificate </w:t>
        <w:br/>
        <w:t xml:space="preserve">and the time the certificate was revoked. The serial number for each revoked certificate is </w:t>
        <w:br/>
        <w:t xml:space="preserve">kept in the CAs database and published in the CRL until the certificate expires. </w:t>
        <w:br/>
        <w:t xml:space="preserve">After the revoked certificate is expired, the certificates entry in the CRL is removed and </w:t>
        <w:br/>
        <w:t xml:space="preserve">the CA may remove the certificate from its database. Typically, the revoked certificate </w:t>
        <w:br/>
        <w:t xml:space="preserve">will remain in the CRL for one publication period after the certificate expires. By all </w:t>
        <w:br/>
        <w:t>times you should have this information in reach in order to take quick actions.</w:t>
      </w:r>
      <w:r>
        <w:br/>
      </w:r>
    </w:p>
    <w:p>
      <w:r>
        <w:drawing>
          <wp:inline xmlns:a="http://schemas.openxmlformats.org/drawingml/2006/main" xmlns:pic="http://schemas.openxmlformats.org/drawingml/2006/picture">
            <wp:extent cx="182880" cy="182880"/>
            <wp:docPr id="214" name="Picture 21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Servers must not be trusted without explicit authentication.</w:t>
      </w:r>
    </w:p>
    <w:p>
      <w:pPr>
        <w:pStyle w:val="Heading4"/>
      </w:pPr>
      <w:r>
        <w:t xml:space="preserve"> V10.6 Verify that all connections to external systems that involve sensitive information or functions are authenticated. </w:t>
      </w:r>
    </w:p>
    <w:p>
      <w:r>
        <w:t>Description:</w:t>
        <w:br/>
        <w:t xml:space="preserve">Whenever the web-application is not using any form of explicit authentication and is </w:t>
        <w:br/>
        <w:t xml:space="preserve">internet facing then this results into that the server cannot be trusted. </w:t>
        <w:br/>
        <w:t xml:space="preserve">This is because the server can be potentially be owned and managed by everybody </w:t>
        <w:br/>
        <w:t>including hackers.</w:t>
        <w:br/>
        <w:br/>
        <w:t>Solution:</w:t>
        <w:br/>
        <w:t xml:space="preserve">Whenever the web-application is facing the internet it should always use a form of </w:t>
        <w:br/>
        <w:t>authentication in order to gain access.</w:t>
      </w:r>
      <w:r>
        <w:br/>
      </w:r>
    </w:p>
    <w:p>
      <w:r>
        <w:drawing>
          <wp:inline xmlns:a="http://schemas.openxmlformats.org/drawingml/2006/main" xmlns:pic="http://schemas.openxmlformats.org/drawingml/2006/picture">
            <wp:extent cx="182880" cy="184150"/>
            <wp:docPr id="215" name="Picture 21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16" name="Picture 21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Principle of least privilege</w:t>
      </w:r>
    </w:p>
    <w:p>
      <w:pPr>
        <w:pStyle w:val="Heading4"/>
      </w:pPr>
      <w:r>
        <w:t xml:space="preserve"> V10.7 Verify that all connections to external systems that involve sensitive information or functions use an account that has been set up to have the minimum privileges necessary for the application to function properly. </w:t>
      </w:r>
    </w:p>
    <w:p>
      <w:r>
        <w:t>Description:</w:t>
        <w:br/>
        <w:t xml:space="preserve">The principle of least privilege recommends that accounts have the least amount of </w:t>
        <w:br/>
        <w:t xml:space="preserve">privilege required to perform their business processes. This encompasses user rights, </w:t>
        <w:br/>
        <w:t xml:space="preserve">resource permissions such as CPU limits, memory, network, and file system permissions. </w:t>
        <w:br/>
        <w:br/>
        <w:t>Solution:</w:t>
        <w:br/>
        <w:t xml:space="preserve">The principle means giving a user account only those privileges which are essential to </w:t>
        <w:br/>
        <w:t xml:space="preserve">that users work. For example, a backup user does not need to install software: hence, </w:t>
        <w:br/>
        <w:t xml:space="preserve">the backup user has rights only to run backup and backup-related applications. </w:t>
        <w:br/>
        <w:t xml:space="preserve">Any other privileges, such as installing new software, are blocked. </w:t>
        <w:br/>
        <w:t xml:space="preserve">The principle applies also to a personal computer user who usually does work in a normal </w:t>
        <w:br/>
        <w:t xml:space="preserve">user account, and opens a privileged, password protected account (that is, a superuser) </w:t>
        <w:br/>
        <w:t>only when the situation absolutely demands it.</w:t>
      </w:r>
      <w:r>
        <w:br/>
      </w:r>
    </w:p>
    <w:p>
      <w:r>
        <w:drawing>
          <wp:inline xmlns:a="http://schemas.openxmlformats.org/drawingml/2006/main" xmlns:pic="http://schemas.openxmlformats.org/drawingml/2006/picture">
            <wp:extent cx="182880" cy="184150"/>
            <wp:docPr id="217" name="Picture 21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18" name="Picture 21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TLS implementation must operate in an approved mode of operation</w:t>
      </w:r>
    </w:p>
    <w:p>
      <w:pPr>
        <w:pStyle w:val="Heading4"/>
      </w:pPr>
      <w:r>
        <w:t xml:space="preserve"> V10.8 Verify that there is a single standard TLS implementation that is used by the application that is configured to operate in an approved mode of operation (See http:&amp;#47;&amp;#47;csrc.nist.gov&amp;#47;groups&amp;#47;STM&amp;#47;cmvp&amp;#47;documents&amp;#47;fips140-2&amp;#47;FIPS1402IG.pdf ). </w:t>
      </w:r>
    </w:p>
    <w:p>
      <w:r>
        <w:t>Description:</w:t>
        <w:br/>
        <w:t xml:space="preserve">To enforce the maximum amount of security out of the TLS implementation it should always </w:t>
        <w:br/>
        <w:t xml:space="preserve">suffice the approved mode of operation. </w:t>
        <w:br/>
        <w:br/>
        <w:t>Solution:</w:t>
        <w:br/>
        <w:t xml:space="preserve">See See http://csrc.nist.gov/groups/STM/cmvp/documents/fips140-2/FIPS1402IG.pdf </w:t>
        <w:br/>
        <w:t>for more details.</w:t>
      </w:r>
      <w:r>
        <w:br/>
      </w:r>
    </w:p>
    <w:p>
      <w:r>
        <w:drawing>
          <wp:inline xmlns:a="http://schemas.openxmlformats.org/drawingml/2006/main" xmlns:pic="http://schemas.openxmlformats.org/drawingml/2006/picture">
            <wp:extent cx="182880" cy="182880"/>
            <wp:docPr id="219" name="Picture 21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Character encoding</w:t>
      </w:r>
    </w:p>
    <w:p>
      <w:pPr>
        <w:pStyle w:val="Heading4"/>
      </w:pPr>
      <w:r>
        <w:t xml:space="preserve"> V10.9 Verify that specific character encodings are defined for all connections (e.g., UTF-8). </w:t>
      </w:r>
    </w:p>
    <w:p>
      <w:r>
        <w:t>Description:</w:t>
        <w:br/>
        <w:t xml:space="preserve">Character encoding is the process of mapping characters, numbers and other symbols to a </w:t>
        <w:br/>
        <w:t xml:space="preserve">standard format. Typically, this is done to create a message ready for transmission </w:t>
        <w:br/>
        <w:t xml:space="preserve">between sender and receiver. It is, in simple terms, the conversion of characters </w:t>
        <w:br/>
        <w:t xml:space="preserve">(belonging to different languages like English, Chinese, Greek or any other known language) </w:t>
        <w:br/>
        <w:t xml:space="preserve">into bytes. An example of a widely used character encoding scheme is the American </w:t>
        <w:br/>
        <w:t xml:space="preserve">Standard Code for Information Interchange (ASCII) that initially used 7-bit codes. </w:t>
        <w:br/>
        <w:t xml:space="preserve">More recent examples of encoding schemes would be the Unicode UTF-8 and UTF-16 computing </w:t>
        <w:br/>
        <w:t xml:space="preserve">industry standards. In the space of application security and due to the plethora of </w:t>
        <w:br/>
        <w:t xml:space="preserve">encoding schemes available, character encoding has a popular misuse. It is being used for </w:t>
        <w:br/>
        <w:t xml:space="preserve">encoding malicious injection strings in a way that obfuscates them. This can lead to the </w:t>
        <w:br/>
        <w:t xml:space="preserve">bypass of input validation filters, or take advantage of particular ways in which browsers </w:t>
        <w:br/>
        <w:t>render encoded text.</w:t>
        <w:br/>
        <w:br/>
        <w:t>Solution:</w:t>
        <w:br/>
        <w:t xml:space="preserve">These three ways of providing the character encoding of a document are not equivalent. </w:t>
        <w:br/>
        <w:t xml:space="preserve">When trying to figure out the character encoding of a resource, user agents will try, in </w:t>
        <w:br/>
        <w:t xml:space="preserve">this order: The HTTP Content-Type header sent by the server, the XML declaration </w:t>
        <w:br/>
        <w:t>(only for XHTML documents) or the HTML/XHTML meta element.</w:t>
      </w:r>
      <w:r>
        <w:br/>
      </w:r>
    </w:p>
    <w:p>
      <w:r>
        <w:drawing>
          <wp:inline xmlns:a="http://schemas.openxmlformats.org/drawingml/2006/main" xmlns:pic="http://schemas.openxmlformats.org/drawingml/2006/picture">
            <wp:extent cx="182880" cy="182880"/>
            <wp:docPr id="220" name="Picture 22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 request methods</w:t>
      </w:r>
    </w:p>
    <w:p>
      <w:pPr>
        <w:pStyle w:val="Heading4"/>
      </w:pPr>
      <w:r>
        <w:t xml:space="preserve"> V11.2 Verify that the application accepts only a defined set of HTTP request methods, such as GET and POST and unused methods are explicitly blocked. </w:t>
      </w:r>
    </w:p>
    <w:p>
      <w:r>
        <w:t>Description:</w:t>
        <w:br/>
        <w:t xml:space="preserve">HTTP offers a number of methods that can be used to perform actions on the web server. </w:t>
        <w:br/>
        <w:t xml:space="preserve">Many of these methods are designed to aid developers in deploying and testing </w:t>
        <w:br/>
        <w:t xml:space="preserve">HTTP applications. These HTTP methods can be used for nefarious purposes if the web </w:t>
        <w:br/>
        <w:t>server is misconfigured.</w:t>
        <w:br/>
        <w:br/>
        <w:t>Solution:</w:t>
        <w:br/>
        <w:t xml:space="preserve">Verify that the application accepts only a defined set of HTTP request methods, such as </w:t>
        <w:br/>
        <w:t>GET and POST and unused methods are explicitly blocked.</w:t>
      </w:r>
      <w:r>
        <w:br/>
      </w:r>
    </w:p>
    <w:p>
      <w:r>
        <w:drawing>
          <wp:inline xmlns:a="http://schemas.openxmlformats.org/drawingml/2006/main" xmlns:pic="http://schemas.openxmlformats.org/drawingml/2006/picture">
            <wp:extent cx="182880" cy="182033"/>
            <wp:docPr id="221" name="Picture 221"/>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22" name="Picture 22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23" name="Picture 22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Content type headers</w:t>
      </w:r>
    </w:p>
    <w:p>
      <w:pPr>
        <w:pStyle w:val="Heading4"/>
      </w:pPr>
      <w:r>
        <w:t xml:space="preserve"> V11.3 Verify that every HTTP response contains a content type header specifying a safe character set (e.g., UTF-8). </w:t>
      </w:r>
    </w:p>
    <w:p>
      <w:r>
        <w:t>Description:</w:t>
        <w:br/>
        <w:t xml:space="preserve">This reduces exposure to drive-by download attacks or sites serving user uploaded </w:t>
        <w:br/>
        <w:t xml:space="preserve">content that, by clever naming could be treated by MS Internet Explorer as executable or </w:t>
        <w:br/>
        <w:t>dynamic HTML files and thus can lead to security vulnerabilities.</w:t>
        <w:br/>
        <w:br/>
        <w:t>Solution:</w:t>
        <w:br/>
        <w:t>An example of a content type header would be - Content-Type: text/html; charset=UTF-8</w:t>
      </w:r>
      <w:r>
        <w:br/>
      </w:r>
    </w:p>
    <w:p>
      <w:r>
        <w:drawing>
          <wp:inline xmlns:a="http://schemas.openxmlformats.org/drawingml/2006/main" xmlns:pic="http://schemas.openxmlformats.org/drawingml/2006/picture">
            <wp:extent cx="182880" cy="182033"/>
            <wp:docPr id="224" name="Picture 224"/>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25" name="Picture 22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26" name="Picture 22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 header injection</w:t>
      </w:r>
    </w:p>
    <w:p>
      <w:pPr>
        <w:pStyle w:val="Heading4"/>
      </w:pPr>
      <w:r>
        <w:t xml:space="preserve"> V11.6 Verify that HTTP headers in both requests and responses contain only printable ASCII characters. </w:t>
      </w:r>
    </w:p>
    <w:p>
      <w:r>
        <w:t>Description:</w:t>
        <w:br/>
        <w:t xml:space="preserve">HTTP header injection is a general class of web application security vulnerability which </w:t>
        <w:br/>
        <w:t xml:space="preserve">occurs when Hypertext Transfer Protocol (HTTP) headers are </w:t>
        <w:br/>
        <w:t xml:space="preserve">dynamically generated based on user input. Header injection in HTTP responses can allow </w:t>
        <w:br/>
        <w:t xml:space="preserve">for HTTP response splitting (also known as CRLF, Carriage Return Line Feed), </w:t>
        <w:br/>
        <w:t xml:space="preserve">Session fixation via the Set-Cookie header, cross-site scripting (XSS), </w:t>
        <w:br/>
        <w:t xml:space="preserve">and malicious redirect attacks via the location header. HTTP header injection is a </w:t>
        <w:br/>
        <w:t xml:space="preserve">relatively new area for web-based attacks, and has primarily been pioneered </w:t>
        <w:br/>
        <w:t xml:space="preserve">by Amit Klein in his work on request/response smuggling/splitting. </w:t>
        <w:br/>
        <w:t xml:space="preserve">Vulnerabilities due to HTTP header injections such as CRLF are no longer </w:t>
        <w:br/>
        <w:t>feasible due to the fact that multiple header requests are not possible.</w:t>
        <w:br/>
        <w:br/>
        <w:t>Solution:</w:t>
        <w:br/>
        <w:t xml:space="preserve">When user-input will be used in HTTP headers then the newlines should be escaped in a </w:t>
        <w:br/>
        <w:t>correct manner.</w:t>
      </w:r>
      <w:r>
        <w:br/>
      </w:r>
    </w:p>
    <w:p>
      <w:r>
        <w:drawing>
          <wp:inline xmlns:a="http://schemas.openxmlformats.org/drawingml/2006/main" xmlns:pic="http://schemas.openxmlformats.org/drawingml/2006/picture">
            <wp:extent cx="182880" cy="184150"/>
            <wp:docPr id="227" name="Picture 22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28" name="Picture 22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Include anti clickjacking headers</w:t>
      </w:r>
    </w:p>
    <w:p>
      <w:pPr>
        <w:pStyle w:val="Heading4"/>
      </w:pPr>
      <w:r>
        <w:t xml:space="preserve"> V11.8 Verify that HTTP headers and &amp;#47; or other mechanisms for older browsers have been included to protect against clickjacking attacks. </w:t>
      </w:r>
    </w:p>
    <w:p>
      <w:r>
        <w:t>Description:</w:t>
        <w:br/>
        <w:t xml:space="preserve">This attack technique is commonly used by hackers to influence and manipulate users and </w:t>
        <w:br/>
        <w:t>their actions by means of iframes.</w:t>
        <w:br/>
        <w:br/>
        <w:t>Solution:</w:t>
        <w:br/>
        <w:t xml:space="preserve">These headers are also known as the: X-frame-Options: deny and the X-Frame-Options: </w:t>
        <w:br/>
        <w:t xml:space="preserve">sameorign header and provide Clickjacking protection when implemented in the application </w:t>
        <w:br/>
        <w:t>or webserver.</w:t>
      </w:r>
      <w:r>
        <w:br/>
      </w:r>
    </w:p>
    <w:p>
      <w:r>
        <w:drawing>
          <wp:inline xmlns:a="http://schemas.openxmlformats.org/drawingml/2006/main" xmlns:pic="http://schemas.openxmlformats.org/drawingml/2006/picture">
            <wp:extent cx="182880" cy="182033"/>
            <wp:docPr id="229" name="Picture 229"/>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30" name="Picture 230"/>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31" name="Picture 23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HTTP headers added by a front-end</w:t>
      </w:r>
    </w:p>
    <w:p>
      <w:pPr>
        <w:pStyle w:val="Heading4"/>
      </w:pPr>
      <w:r>
        <w:t xml:space="preserve"> V11.9 Verify that HTTP headers added by a frontend (such as X-Real-IP), and used by the application, cannot be spoofed by the end user.  </w:t>
      </w:r>
    </w:p>
    <w:p>
      <w:r>
        <w:t>Description:</w:t>
        <w:br/>
        <w:t>Use these kind of HTTP headers (X-Forwarded-For) only if you have a front-end proxy.</w:t>
        <w:br/>
        <w:br/>
        <w:t>Solution:</w:t>
        <w:br/>
        <w:t xml:space="preserve">As with the X-Forwarded-For option above, only use this option if you want to retrieve </w:t>
        <w:br/>
        <w:t xml:space="preserve">the visitor IP address from the X-Forwarded-For HTTP header and do not enable this if you </w:t>
        <w:br/>
        <w:t xml:space="preserve">don't have a front-end proxy or load balancer that is sending visits to your real </w:t>
        <w:br/>
        <w:t>web-server and adding the X-Real-IP header.</w:t>
      </w:r>
      <w:r>
        <w:br/>
      </w:r>
    </w:p>
    <w:p>
      <w:r>
        <w:drawing>
          <wp:inline xmlns:a="http://schemas.openxmlformats.org/drawingml/2006/main" xmlns:pic="http://schemas.openxmlformats.org/drawingml/2006/picture">
            <wp:extent cx="182880" cy="184150"/>
            <wp:docPr id="232" name="Picture 23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33" name="Picture 23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Include anti clickjacking headers</w:t>
      </w:r>
    </w:p>
    <w:p>
      <w:pPr>
        <w:pStyle w:val="Heading4"/>
      </w:pPr>
      <w:r>
        <w:t xml:space="preserve"> V11.10 Verify that the HTTP header, X-Frame-Options is in use for sites where content should not be viewed in a 3rd-party X-Frame. A common middle ground is to send SAMEORIGIN, meaning only websites of the same origin may frame it.  </w:t>
      </w:r>
    </w:p>
    <w:p>
      <w:r>
        <w:t>Description:</w:t>
        <w:br/>
        <w:t xml:space="preserve">This attack technique is commonly used by hackers to influence and manipulate users and </w:t>
        <w:br/>
        <w:t>their actions by means of iframes.</w:t>
        <w:br/>
        <w:br/>
        <w:t>Solution:</w:t>
        <w:br/>
        <w:t xml:space="preserve">These headers are also known as the: X-frame-Options: deny and the X-Frame-Options: </w:t>
        <w:br/>
        <w:t xml:space="preserve">sameorign header and provide Clickjacking protection when implemented in the application </w:t>
        <w:br/>
        <w:t>or webserver.</w:t>
      </w:r>
      <w:r>
        <w:br/>
      </w:r>
    </w:p>
    <w:p>
      <w:r>
        <w:drawing>
          <wp:inline xmlns:a="http://schemas.openxmlformats.org/drawingml/2006/main" xmlns:pic="http://schemas.openxmlformats.org/drawingml/2006/picture">
            <wp:extent cx="182880" cy="184150"/>
            <wp:docPr id="234" name="Picture 234"/>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35" name="Picture 23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Verbose version information</w:t>
      </w:r>
    </w:p>
    <w:p>
      <w:pPr>
        <w:pStyle w:val="Heading4"/>
      </w:pPr>
      <w:r>
        <w:t xml:space="preserve"> V11.12 Verify that the HTTP headers do not expose detailed version information of system components. </w:t>
      </w:r>
    </w:p>
    <w:p>
      <w:r>
        <w:t>Description:</w:t>
        <w:br/>
        <w:t xml:space="preserve">Revealing system data or debugging information helps an adversary learn about the system </w:t>
        <w:br/>
        <w:t xml:space="preserve">and form a plan of attack. An information leak occurs when system data or debugging </w:t>
        <w:br/>
        <w:t>information leaves the program through an output stream or logging function.</w:t>
        <w:br/>
        <w:br/>
        <w:t>Solution:</w:t>
        <w:br/>
        <w:t xml:space="preserve">Verify that the HTTP headers do not expose detailed version information of system </w:t>
        <w:br/>
        <w:t>components</w:t>
      </w:r>
      <w:r>
        <w:br/>
      </w:r>
    </w:p>
    <w:p>
      <w:r>
        <w:drawing>
          <wp:inline xmlns:a="http://schemas.openxmlformats.org/drawingml/2006/main" xmlns:pic="http://schemas.openxmlformats.org/drawingml/2006/picture">
            <wp:extent cx="182880" cy="184150"/>
            <wp:docPr id="236" name="Picture 23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37" name="Picture 23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V13.1 Verify that no malicious code is in any code that was either developed or modified in order to create the application.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38" name="Picture 23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Verify integrity using checksums</w:t>
      </w:r>
    </w:p>
    <w:p>
      <w:pPr>
        <w:pStyle w:val="Heading4"/>
      </w:pPr>
      <w:r>
        <w:t xml:space="preserve"> V13.2 Verify that the integrity of interpreted code, libraries, executables, and configuration files is verified using checksums or hashes. </w:t>
      </w:r>
    </w:p>
    <w:p>
      <w:r>
        <w:t>Description:</w:t>
        <w:br/>
        <w:t xml:space="preserve">Always use checksums when working with interpreted code, libraries, executables, </w:t>
        <w:br/>
        <w:t xml:space="preserve">and configuration files, when these checksums do not match you can determine that </w:t>
        <w:br/>
        <w:t>these files are corrupted or backdoor-ed.</w:t>
        <w:br/>
        <w:br/>
        <w:t>Solution:</w:t>
        <w:br/>
        <w:t>Verify that the integrity of interpreted code, libraries, executables, and configuration</w:t>
        <w:br/>
        <w:t>files is verified using checksums or hashes.</w:t>
      </w:r>
      <w:r>
        <w:br/>
      </w:r>
    </w:p>
    <w:p>
      <w:r>
        <w:drawing>
          <wp:inline xmlns:a="http://schemas.openxmlformats.org/drawingml/2006/main" xmlns:pic="http://schemas.openxmlformats.org/drawingml/2006/picture">
            <wp:extent cx="182880" cy="182880"/>
            <wp:docPr id="239" name="Picture 239"/>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V13.3 Verify that all code implementing or using authentication controls is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0" name="Picture 24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V13.4 Verify that all code implementing or using session management controls is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1" name="Picture 24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V13.5 Verify that all code implementing or using access controls is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2" name="Picture 24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V13.6 Verify that all input validation controls are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3" name="Picture 24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V13.7 Verify that all code implementing or using output validation controls is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4" name="Picture 24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V13.8 Verify that all code supporting or using a cryptographic module is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5" name="Picture 245"/>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Malicious intent</w:t>
      </w:r>
    </w:p>
    <w:p>
      <w:pPr>
        <w:pStyle w:val="Heading4"/>
      </w:pPr>
      <w:r>
        <w:t xml:space="preserve"> V13.9 Verify that all code implementing or using error handling and logging controls is not affected by any malicious code. </w:t>
      </w:r>
    </w:p>
    <w:p>
      <w:r>
        <w:t>Description:</w:t>
        <w:br/>
        <w:t xml:space="preserve">Before pushing a code live you should check the software for malicious code in order to </w:t>
        <w:br/>
        <w:t>make sure no developers with evil intent made backdoors or deliberately put in exploits.</w:t>
        <w:br/>
        <w:br/>
        <w:t>Solution:</w:t>
        <w:br/>
        <w:t xml:space="preserve">Running your code through a static code analyser or auditing tools could give you a change </w:t>
        <w:br/>
        <w:t xml:space="preserve">to find malicious peaces of code which could be embedded into the software. </w:t>
        <w:br/>
        <w:t xml:space="preserve">Also if the new or adjusted functionality is critical then check manually in the form of </w:t>
        <w:br/>
        <w:t xml:space="preserve">a code review. </w:t>
      </w:r>
      <w:r>
        <w:br/>
      </w:r>
    </w:p>
    <w:p>
      <w:r>
        <w:drawing>
          <wp:inline xmlns:a="http://schemas.openxmlformats.org/drawingml/2006/main" xmlns:pic="http://schemas.openxmlformats.org/drawingml/2006/picture">
            <wp:extent cx="182880" cy="182880"/>
            <wp:docPr id="246" name="Picture 24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Sandboxing</w:t>
      </w:r>
    </w:p>
    <w:p>
      <w:pPr>
        <w:pStyle w:val="Heading4"/>
      </w:pPr>
      <w:r>
        <w:t xml:space="preserve"> V13.10 Verify all malicious activity is adequately sandboxed. </w:t>
      </w:r>
    </w:p>
    <w:p>
      <w:r>
        <w:t>Description:</w:t>
        <w:br/>
        <w:t xml:space="preserve">A sandbox is a security mechanism for separating running programs. </w:t>
        <w:br/>
        <w:t xml:space="preserve">It is often used to execute untested code, or untrusted programs from </w:t>
        <w:br/>
        <w:t xml:space="preserve">unverified third parties, suppliers, untrusted users and untrusted websites. It's creating </w:t>
        <w:br/>
        <w:t>an extra layer of security where an attacker first need to break out from.</w:t>
        <w:br/>
        <w:br/>
        <w:t>Solution:</w:t>
        <w:br/>
        <w:t xml:space="preserve">Use the sandbox attribute of an iframe for untrusted content. The sandbox attribute of an </w:t>
        <w:br/>
        <w:t xml:space="preserve">iframe enables restrictions on content within a iframe. The following restrictions are </w:t>
        <w:br/>
        <w:t xml:space="preserve">active when the sandbox attribute is set: </w:t>
        <w:br/>
        <w:t>- All markup is treated as being from a unique origin</w:t>
        <w:br/>
        <w:t xml:space="preserve">- All forms and scripts are disabled. </w:t>
        <w:br/>
        <w:t xml:space="preserve">- All links are prevented from targeting other browsing contexts </w:t>
        <w:br/>
        <w:t xml:space="preserve">- All features that triggers automatically are blocked </w:t>
        <w:br/>
        <w:t xml:space="preserve">- All plugins are disabled </w:t>
        <w:br/>
        <w:t xml:space="preserve">It is possible to have a fine-grained control over iframe capabilities using the value of </w:t>
        <w:br/>
        <w:t xml:space="preserve">the sandbox attribute. In old versions of user agents where this feature is not supported, </w:t>
        <w:br/>
        <w:t xml:space="preserve">this attribute will be ignored. Use this feature as an additional layer of protection or </w:t>
        <w:br/>
        <w:t xml:space="preserve">check if the browser supports sandboxed frames and only show the untrusted </w:t>
        <w:br/>
        <w:t xml:space="preserve">content if supported. Apart from this attribute, to prevent Clickjacking attacks and </w:t>
        <w:br/>
        <w:t xml:space="preserve">unsolicited framing it is encouraged to use the header X-Frame-Options which supports </w:t>
        <w:br/>
        <w:t xml:space="preserve">the deny and same-origin values. Other solutions like framebusting: </w:t>
        <w:br/>
        <w:t>if(window!== window.top) { window.top.location = location; } #Only for legacy browser support</w:t>
        <w:br/>
      </w:r>
      <w:r>
        <w:br/>
      </w:r>
    </w:p>
    <w:p>
      <w:r>
        <w:drawing>
          <wp:inline xmlns:a="http://schemas.openxmlformats.org/drawingml/2006/main" xmlns:pic="http://schemas.openxmlformats.org/drawingml/2006/picture">
            <wp:extent cx="182880" cy="182880"/>
            <wp:docPr id="247" name="Picture 24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Sanitise sensitive data rapidly from memory</w:t>
      </w:r>
    </w:p>
    <w:p>
      <w:pPr>
        <w:pStyle w:val="Heading4"/>
      </w:pPr>
      <w:r>
        <w:t xml:space="preserve"> V13.11 Verify that sensitive data is rapidly sanitized from memory as soon as it is no longer needed and handled in accordance to functions and techniques supported by the framework&amp;#47;library&amp;#47;operating system.  </w:t>
      </w:r>
    </w:p>
    <w:p>
      <w:r>
        <w:t>Description:</w:t>
        <w:br/>
        <w:t xml:space="preserve">Whenever sensitive data is rapidly removed from the systems memory, this decreases the </w:t>
        <w:br/>
        <w:t xml:space="preserve">possibility the attacker can compromise this data since it is removed as soon as it is no </w:t>
        <w:br/>
        <w:t xml:space="preserve">longer needed. </w:t>
        <w:br/>
        <w:br/>
        <w:t>Solution:</w:t>
        <w:br/>
        <w:t xml:space="preserve">Verify that sensitive data is rapidly sanitised from memory as soon as it is no longer </w:t>
        <w:br/>
        <w:t xml:space="preserve">needed and handled in accordance to functions and techniques supported by the </w:t>
        <w:br/>
        <w:t>framework/library/operating system.</w:t>
      </w:r>
      <w:r>
        <w:br/>
      </w:r>
    </w:p>
    <w:p>
      <w:r>
        <w:drawing>
          <wp:inline xmlns:a="http://schemas.openxmlformats.org/drawingml/2006/main" xmlns:pic="http://schemas.openxmlformats.org/drawingml/2006/picture">
            <wp:extent cx="182880" cy="182880"/>
            <wp:docPr id="248" name="Picture 24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Process high value business logic flows in a trusted environment</w:t>
      </w:r>
    </w:p>
    <w:p>
      <w:pPr>
        <w:pStyle w:val="Heading4"/>
      </w:pPr>
      <w:r>
        <w:t xml:space="preserve"> V15.1 Verify the application processes or verifies all high value business logic flows in a trusted environment, such as on a protected and monitored server. </w:t>
      </w:r>
    </w:p>
    <w:p>
      <w:r>
        <w:t>Description:</w:t>
        <w:br/>
        <w:t xml:space="preserve">Whenever high value business logic flows are processed in a trusted monitored environment </w:t>
        <w:br/>
        <w:t xml:space="preserve">it reduces the movability of an attacker and chances of succeeding to </w:t>
        <w:br/>
        <w:t xml:space="preserve">perform successful attacks. If an attacker should breach your application his actions </w:t>
        <w:br/>
        <w:t>could be rapidly followed and counter measures could be taken.</w:t>
        <w:br/>
        <w:br/>
        <w:t>Solution:</w:t>
        <w:br/>
        <w:t xml:space="preserve">Verify the application processes or verifies all high value business logic flows in a </w:t>
        <w:br/>
        <w:t>trusted environment, such as on a protected and monitored server.</w:t>
      </w:r>
      <w:r>
        <w:br/>
      </w:r>
    </w:p>
    <w:p>
      <w:r>
        <w:drawing>
          <wp:inline xmlns:a="http://schemas.openxmlformats.org/drawingml/2006/main" xmlns:pic="http://schemas.openxmlformats.org/drawingml/2006/picture">
            <wp:extent cx="182880" cy="184150"/>
            <wp:docPr id="249" name="Picture 24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50" name="Picture 25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Step up or adaptive authentication</w:t>
      </w:r>
    </w:p>
    <w:p>
      <w:pPr>
        <w:pStyle w:val="Heading4"/>
      </w:pPr>
      <w:r>
        <w:t xml:space="preserve"> V15.2 Verify the application does not allow spoofed high value transactions, such as allowing Attacker User A to process a transaction as Victim User B by tampering with or replaying session, transaction state, transaction or user IDs. </w:t>
      </w:r>
    </w:p>
    <w:p>
      <w:r>
        <w:t>Description:</w:t>
        <w:br/>
        <w:t xml:space="preserve">Whenever a user browses a section of a web based application that contains sensitive </w:t>
        <w:br/>
        <w:t xml:space="preserve">information the user should be challenged authenticate again using a higher assurance </w:t>
        <w:br/>
        <w:t>credential to be granted access to this information.</w:t>
        <w:br/>
        <w:br/>
        <w:t>Solution:</w:t>
        <w:br/>
        <w:t xml:space="preserve">Verify the application has additional authorisation </w:t>
        <w:br/>
        <w:t xml:space="preserve">(such as step up or adaptive authentication) the user should always be challenged before being </w:t>
        <w:br/>
        <w:t xml:space="preserve">granted access to sensitive information. This rule also applies for making critical </w:t>
        <w:br/>
        <w:t>changes to an account or configuration.</w:t>
      </w:r>
      <w:r>
        <w:br/>
      </w:r>
    </w:p>
    <w:p>
      <w:r>
        <w:drawing>
          <wp:inline xmlns:a="http://schemas.openxmlformats.org/drawingml/2006/main" xmlns:pic="http://schemas.openxmlformats.org/drawingml/2006/picture">
            <wp:extent cx="182880" cy="184150"/>
            <wp:docPr id="251" name="Picture 25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52" name="Picture 25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Server-side validation</w:t>
      </w:r>
    </w:p>
    <w:p>
      <w:pPr>
        <w:pStyle w:val="Heading4"/>
      </w:pPr>
      <w:r>
        <w:t xml:space="preserve"> V15.3 Verify the application does not allow high value business logic parameters to be tampered with, such as (but not limited to): price, interest, discounts, PII, balances, stock IDs, etc. </w:t>
      </w:r>
    </w:p>
    <w:p>
      <w:r>
        <w:t>Description:</w:t>
        <w:br/>
        <w:t xml:space="preserve">Whenever the application is processing high value business logic parameters these values </w:t>
        <w:br/>
        <w:t>should always be processed out of reach of the users and validated against expected</w:t>
        <w:br/>
        <w:t xml:space="preserve"> values on the server.</w:t>
        <w:br/>
        <w:br/>
        <w:t>Solution:</w:t>
        <w:br/>
        <w:t xml:space="preserve">Verify the application does not allow high value business logic parameters to be </w:t>
        <w:br/>
        <w:t xml:space="preserve">tampered with. The users should not be able to have control over this value, recommended </w:t>
        <w:br/>
        <w:t xml:space="preserve">is to process this data server-side and validate the data to see if it returns expected </w:t>
        <w:br/>
        <w:t>values. If not these failures should be logged.</w:t>
      </w:r>
      <w:r>
        <w:br/>
      </w:r>
    </w:p>
    <w:p>
      <w:r>
        <w:drawing>
          <wp:inline xmlns:a="http://schemas.openxmlformats.org/drawingml/2006/main" xmlns:pic="http://schemas.openxmlformats.org/drawingml/2006/picture">
            <wp:extent cx="182880" cy="184150"/>
            <wp:docPr id="253" name="Picture 25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54" name="Picture 25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Repudiation attack</w:t>
      </w:r>
    </w:p>
    <w:p>
      <w:pPr>
        <w:pStyle w:val="Heading4"/>
      </w:pPr>
      <w:r>
        <w:t xml:space="preserve"> V15.4 Verify the application has defensive measures to protect against repudiation attacks, such as verifiable and protected transaction logs, audit trails or system logs, and in highest value systems real time monitoring of user activities and transactions for anomalies. </w:t>
      </w:r>
    </w:p>
    <w:p>
      <w:r>
        <w:t>Description:</w:t>
        <w:br/>
        <w:t xml:space="preserve">A repudiation attack happens when an application or system does not adopt controls to </w:t>
        <w:br/>
        <w:t xml:space="preserve">properly track and log users actions, thus permitting malicious manipulation or forging </w:t>
        <w:br/>
        <w:t xml:space="preserve">the identification of new actions. This attack can be used to change the authoring </w:t>
        <w:br/>
        <w:t xml:space="preserve">information of actions executed by a malicious user in order to log wrong data to log files. </w:t>
        <w:br/>
        <w:t xml:space="preserve">Its usage can be extended to general data manipulation in the name of others, </w:t>
        <w:br/>
        <w:t xml:space="preserve">in a similar manner as spoofing mail messages. If this attack takes place, the data stored </w:t>
        <w:br/>
        <w:t xml:space="preserve">on log files can be considered invalid or misleading. </w:t>
        <w:br/>
        <w:br/>
        <w:t>Solution:</w:t>
        <w:br/>
        <w:t xml:space="preserve">This type of data should always be processed out of reach of the user and should be </w:t>
        <w:br/>
        <w:t xml:space="preserve">verified and enforced server-side. </w:t>
      </w:r>
      <w:r>
        <w:br/>
      </w:r>
    </w:p>
    <w:p>
      <w:r>
        <w:drawing>
          <wp:inline xmlns:a="http://schemas.openxmlformats.org/drawingml/2006/main" xmlns:pic="http://schemas.openxmlformats.org/drawingml/2006/picture">
            <wp:extent cx="182880" cy="184150"/>
            <wp:docPr id="255" name="Picture 25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56" name="Picture 25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Resource identifier injection</w:t>
      </w:r>
    </w:p>
    <w:p>
      <w:pPr>
        <w:pStyle w:val="Heading4"/>
      </w:pPr>
      <w:r>
        <w:t xml:space="preserve"> V15.5 Verify the application protects against information disclosure attacks, such as direct object reference, tampering, session brute force or other attacks. </w:t>
      </w:r>
    </w:p>
    <w:p>
      <w:r>
        <w:t>Description:</w:t>
        <w:br/>
        <w:t xml:space="preserve">A resource identifier injection basically means that the attacker can determine which </w:t>
        <w:br/>
        <w:t xml:space="preserve">resources are loaded into the web application. </w:t>
        <w:br/>
        <w:t xml:space="preserve">An attacker could thus influence the operation of the web application and redirect users </w:t>
        <w:br/>
        <w:t xml:space="preserve">to other websites. This attack consists of changing resource identifiers used by an </w:t>
        <w:br/>
        <w:t xml:space="preserve">application in order to perform a malicious task. When an application permits a user </w:t>
        <w:br/>
        <w:t xml:space="preserve">input to define a resource, like a file name or port number, </w:t>
        <w:br/>
        <w:t xml:space="preserve">this data can be manipulated to execute or access different resources. </w:t>
        <w:br/>
        <w:t xml:space="preserve">In order to be properly executed, the attacker must have the possibility to specify a </w:t>
        <w:br/>
        <w:t xml:space="preserve">resource identifier through the application form and the application must permit the execution. </w:t>
        <w:br/>
        <w:t xml:space="preserve">The resource type affected by user input indicates the content type that may be exposed. </w:t>
        <w:br/>
        <w:t xml:space="preserve">For example, an application that permits input of special characters like period, slash, </w:t>
        <w:br/>
        <w:t xml:space="preserve">and backslash is risky when used in methods that interact with the file system. </w:t>
        <w:br/>
        <w:t xml:space="preserve">The resource injection attack focuses on accessing other resources than the local </w:t>
        <w:br/>
        <w:t>filesystem, which is different attack technique known as a Path Manipulation attack.</w:t>
        <w:br/>
        <w:br/>
        <w:t>Solution:</w:t>
        <w:br/>
        <w:t xml:space="preserve">Safe use of resource identifiers can be done by performing authorisation checks if the </w:t>
        <w:br/>
        <w:t>identifier is belonging to the user.</w:t>
      </w:r>
      <w:r>
        <w:br/>
      </w:r>
    </w:p>
    <w:p>
      <w:r>
        <w:drawing>
          <wp:inline xmlns:a="http://schemas.openxmlformats.org/drawingml/2006/main" xmlns:pic="http://schemas.openxmlformats.org/drawingml/2006/picture">
            <wp:extent cx="182880" cy="184150"/>
            <wp:docPr id="257" name="Picture 25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58" name="Picture 25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Brute-force password guessing</w:t>
      </w:r>
    </w:p>
    <w:p>
      <w:pPr>
        <w:pStyle w:val="Heading4"/>
      </w:pPr>
      <w:r>
        <w:t xml:space="preserve"> V15.6 Verify the application has sufficient detection and governor controls to protect against brute force (such as continuously using a particular function) or denial of service attacks. </w:t>
      </w:r>
    </w:p>
    <w:p>
      <w:r>
        <w:t>Description:</w:t>
        <w:br/>
        <w:t xml:space="preserve">Login functions should not abused in an automated way that an attacker could create a </w:t>
        <w:br/>
        <w:t xml:space="preserve">script that contains a list of usernames and passwords, which he could use against your </w:t>
        <w:br/>
        <w:t>login function in order to gain unauthorised access to user accounts.</w:t>
        <w:br/>
        <w:br/>
        <w:t>Solution:</w:t>
        <w:br/>
        <w:t xml:space="preserve">Implement a method that limit the amount of tries with automated tools. </w:t>
        <w:br/>
        <w:t>Some examples are a CAPTCHA or a tarpit.</w:t>
      </w:r>
      <w:r>
        <w:br/>
      </w:r>
    </w:p>
    <w:p>
      <w:r>
        <w:drawing>
          <wp:inline xmlns:a="http://schemas.openxmlformats.org/drawingml/2006/main" xmlns:pic="http://schemas.openxmlformats.org/drawingml/2006/picture">
            <wp:extent cx="182880" cy="184150"/>
            <wp:docPr id="259" name="Picture 25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60" name="Picture 26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Privilege escalation</w:t>
      </w:r>
    </w:p>
    <w:p>
      <w:pPr>
        <w:pStyle w:val="Heading4"/>
      </w:pPr>
      <w:r>
        <w:t xml:space="preserve"> V15.7 Verify the application has sufficient access controls to prevent elevation of privilege attacks, such as allowing anonymous users from accessing secured data or secured functions, or allowing users to access each other&amp;#39;s details or using privileged functions. </w:t>
      </w:r>
    </w:p>
    <w:p>
      <w:r>
        <w:t>Description:</w:t>
        <w:br/>
        <w:t xml:space="preserve">In every portion of the application where a user can create information in the database </w:t>
        <w:br/>
        <w:t xml:space="preserve">(e.g., making a payment, adding a contact, or sending a message), then he can receive </w:t>
        <w:br/>
        <w:t xml:space="preserve">information (statement of account, order details, etc.), or delete information </w:t>
        <w:br/>
        <w:t xml:space="preserve">(drop users, messages, etc.), it is necessary to record that functionality. </w:t>
        <w:br/>
        <w:t xml:space="preserve">The tester should try to access such functions as another user in order to verify if it is </w:t>
        <w:br/>
        <w:t xml:space="preserve">possible to access a function that should not be permitted by the users role/privilege </w:t>
        <w:br/>
        <w:t xml:space="preserve">(but might be permitted as another user). </w:t>
        <w:br/>
        <w:br/>
        <w:t>Solution:</w:t>
        <w:br/>
        <w:t xml:space="preserve">Checking if a user has enough authorisation to execute certain request should always be </w:t>
        <w:br/>
        <w:t xml:space="preserve">enforced on the server-side. Also you may to apply the Principle of Least privilege, </w:t>
        <w:br/>
        <w:t xml:space="preserve">the principle of least privilege recommends that accounts have the least amount of </w:t>
        <w:br/>
        <w:t xml:space="preserve">privilege required to perform their business processes. This encompasses user rights, </w:t>
        <w:br/>
        <w:t xml:space="preserve">resource permissions such as CPU limits, memory, network, and file system permissions. </w:t>
        <w:br/>
        <w:t xml:space="preserve">For example, if a user server only requires access to the network, read access to a </w:t>
        <w:br/>
        <w:t xml:space="preserve">database table, and the ability to write to a log, this describes all the permissions </w:t>
        <w:br/>
        <w:t xml:space="preserve">that should be granted. Under no circumstances should the user be granted administrative </w:t>
        <w:br/>
        <w:t xml:space="preserve">privileges. Also for making testing easier you can create Unit-tests that verifies the </w:t>
        <w:br/>
        <w:t>user role permissions.</w:t>
      </w:r>
      <w:r>
        <w:br/>
      </w:r>
    </w:p>
    <w:p>
      <w:r>
        <w:drawing>
          <wp:inline xmlns:a="http://schemas.openxmlformats.org/drawingml/2006/main" xmlns:pic="http://schemas.openxmlformats.org/drawingml/2006/picture">
            <wp:extent cx="182880" cy="184150"/>
            <wp:docPr id="261" name="Picture 26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62" name="Picture 26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Enforce sequential step order.</w:t>
      </w:r>
    </w:p>
    <w:p>
      <w:pPr>
        <w:pStyle w:val="Heading4"/>
      </w:pPr>
      <w:r>
        <w:t xml:space="preserve"> V15.8 Verify the application will only process business logic flows in sequential step order, with all steps being processed in realistic human time, and not process out of order, skipped steps, process steps from another user, or too quickly submitted transactions. </w:t>
      </w:r>
    </w:p>
    <w:p>
      <w:r>
        <w:t>Description:</w:t>
        <w:br/>
        <w:t xml:space="preserve">Whenever an functionality consists out of following several steps to achieve some goal i.e, </w:t>
        <w:br/>
        <w:t>"User adds items to chart", "User enters shipping information", "User pays for goods",</w:t>
        <w:br/>
        <w:br/>
        <w:t>Solution:</w:t>
        <w:br/>
        <w:t xml:space="preserve">In order to verify that this stage was run through by a sincere user you want to enforce </w:t>
        <w:br/>
        <w:t xml:space="preserve">the application to only process business logic flows in sequential step order, with all </w:t>
        <w:br/>
        <w:t xml:space="preserve">steps being processed in realistic human time, and not process out of order, skipped steps, </w:t>
        <w:br/>
        <w:t>process steps from another user, or too quickly submitted transactions.</w:t>
      </w:r>
      <w:r>
        <w:br/>
      </w:r>
    </w:p>
    <w:p>
      <w:r>
        <w:drawing>
          <wp:inline xmlns:a="http://schemas.openxmlformats.org/drawingml/2006/main" xmlns:pic="http://schemas.openxmlformats.org/drawingml/2006/picture">
            <wp:extent cx="182880" cy="184150"/>
            <wp:docPr id="263" name="Picture 26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64" name="Picture 26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Step up or adaptive authentication</w:t>
      </w:r>
    </w:p>
    <w:p>
      <w:pPr>
        <w:pStyle w:val="Heading4"/>
      </w:pPr>
      <w:r>
        <w:t xml:space="preserve"> V15.9 Verify the application has additional authorization (such as step up or adaptive authentication) for lower value systems, and &amp;#47; or segregation of duties for high value applications to enforce anti-fraud controls as per the risk of application and past fraud. </w:t>
      </w:r>
    </w:p>
    <w:p>
      <w:r>
        <w:t>Description:</w:t>
        <w:br/>
        <w:t xml:space="preserve">Whenever a user browses a section of a web based application that contains sensitive </w:t>
        <w:br/>
        <w:t xml:space="preserve">information the user should be challenged authenticate again using a higher assurance </w:t>
        <w:br/>
        <w:t>credential to be granted access to this information.</w:t>
        <w:br/>
        <w:br/>
        <w:t>Solution:</w:t>
        <w:br/>
        <w:t xml:space="preserve">Verify the application has additional authorisation </w:t>
        <w:br/>
        <w:t xml:space="preserve">(such as step up or adaptive authentication) the user should always be challenged before being </w:t>
        <w:br/>
        <w:t xml:space="preserve">granted access to sensitive information. This rule also applies for making critical </w:t>
        <w:br/>
        <w:t>changes to an account or configuration.</w:t>
      </w:r>
      <w:r>
        <w:br/>
      </w:r>
    </w:p>
    <w:p>
      <w:r>
        <w:drawing>
          <wp:inline xmlns:a="http://schemas.openxmlformats.org/drawingml/2006/main" xmlns:pic="http://schemas.openxmlformats.org/drawingml/2006/picture">
            <wp:extent cx="182880" cy="184150"/>
            <wp:docPr id="265" name="Picture 26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66" name="Picture 26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Aggregate user requests</w:t>
      </w:r>
    </w:p>
    <w:p>
      <w:pPr>
        <w:pStyle w:val="Heading4"/>
      </w:pPr>
      <w:r>
        <w:t xml:space="preserve"> V15.10 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don&amp;#39;t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 </w:t>
      </w:r>
    </w:p>
    <w:p>
      <w:r>
        <w:t>Description:</w:t>
        <w:br/>
        <w:t>verify the system can protect against aggregation or continuous access to functions,</w:t>
        <w:br/>
        <w:br/>
        <w:t>Solution:</w:t>
        <w:br/>
        <w:t xml:space="preserve">Verify the application has the ability to detect and alert on abnormal numbers of requests </w:t>
        <w:br/>
        <w:t xml:space="preserve">for information or processing high value transactions for that user role, such as screen </w:t>
        <w:br/>
        <w:t xml:space="preserve">scraping, automated use of web service extraction, or data loss prevention. For example, </w:t>
        <w:br/>
        <w:t xml:space="preserve">the average user should not be able to access more than 5 records per hour or 30 records </w:t>
        <w:br/>
        <w:t>per day, or add 10 friends to a social network per minute.</w:t>
      </w:r>
      <w:r>
        <w:br/>
      </w:r>
    </w:p>
    <w:p>
      <w:r>
        <w:drawing>
          <wp:inline xmlns:a="http://schemas.openxmlformats.org/drawingml/2006/main" xmlns:pic="http://schemas.openxmlformats.org/drawingml/2006/picture">
            <wp:extent cx="182880" cy="184150"/>
            <wp:docPr id="267" name="Picture 26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68" name="Picture 26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Open forward &amp;amp; Open redirects</w:t>
      </w:r>
    </w:p>
    <w:p>
      <w:pPr>
        <w:pStyle w:val="Heading4"/>
      </w:pPr>
      <w:r>
        <w:t xml:space="preserve"> V16.1 Verify that URL redirects and forwards do not include unvalidated data. </w:t>
      </w:r>
    </w:p>
    <w:p>
      <w:r>
        <w:t>Description:</w:t>
        <w:br/>
        <w:t xml:space="preserve">An open forward is an application that takes a parameter and forwards a user to another </w:t>
        <w:br/>
        <w:t xml:space="preserve">part of the application without any validation or access control checks. </w:t>
        <w:br/>
        <w:t xml:space="preserve">This may allow an attacker to bypass access control checks, especially those enforced </w:t>
        <w:br/>
        <w:t xml:space="preserve">externally, such as by a web server. </w:t>
        <w:br/>
        <w:br/>
        <w:t>Solution:</w:t>
        <w:br/>
        <w:t>Use a whitelisting method for determining where the user should be redirected towards.</w:t>
      </w:r>
      <w:r>
        <w:br/>
      </w:r>
    </w:p>
    <w:p>
      <w:r>
        <w:drawing>
          <wp:inline xmlns:a="http://schemas.openxmlformats.org/drawingml/2006/main" xmlns:pic="http://schemas.openxmlformats.org/drawingml/2006/picture">
            <wp:extent cx="182880" cy="182033"/>
            <wp:docPr id="269" name="Picture 269"/>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70" name="Picture 270"/>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71" name="Picture 271"/>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Filename Injection / Path Traversel</w:t>
      </w:r>
    </w:p>
    <w:p>
      <w:pPr>
        <w:pStyle w:val="Heading4"/>
      </w:pPr>
      <w:r>
        <w:t xml:space="preserve"> V16.2 Verify that file names and path data obtained from untrusted sources is canonicalized to eliminate path traversal attacks. </w:t>
      </w:r>
    </w:p>
    <w:p>
      <w:r>
        <w:t>Description:</w:t>
        <w:br/>
        <w:t xml:space="preserve">A Path Traversal attack aims to access files and directories that are stored outside the web root folder. </w:t>
        <w:br/>
        <w:t xml:space="preserve">By browsing the application, the attacker looks for absolute links to files stored on the web server. </w:t>
        <w:br/>
        <w:t xml:space="preserve">By manipulating variables that reference files with dot-dot-slash (../); sequences and its variations, </w:t>
        <w:br/>
        <w:t xml:space="preserve">it may be possible to access arbitrary files and directories stored on file system, including application source code, </w:t>
        <w:br/>
        <w:t xml:space="preserve">configuration and critical system files, limited by system operational access control. </w:t>
        <w:br/>
        <w:t>The attacker uses ../../</w:t>
        <w:br/>
        <w:t>sequences to move up to root directory, thus permitting navigation through the file system.</w:t>
        <w:br/>
        <w:t xml:space="preserve">This attack can be executed with an external malicious code injected on the path, like the Resource Injection attack. </w:t>
        <w:br/>
        <w:br/>
        <w:t>Solution:</w:t>
        <w:br/>
        <w:t>The most effective solution to eliminate file inclusion vulnerabilities is to avoid passing user-submitted input to any</w:t>
        <w:br/>
        <w:t xml:space="preserve">filesystem/framework API. If this is not possible the application can maintain a white list of files, </w:t>
        <w:br/>
        <w:t xml:space="preserve">that may be included by the page, and then use an identifier (for example the index number) to access to the selected file. </w:t>
        <w:br/>
        <w:t>Any request containing an invalid identifier has to be rejected, in this way there is</w:t>
        <w:br/>
        <w:t xml:space="preserve">no attack surface for malicious users to manipulate the path. </w:t>
      </w:r>
      <w:r>
        <w:br/>
      </w:r>
    </w:p>
    <w:p>
      <w:r>
        <w:drawing>
          <wp:inline xmlns:a="http://schemas.openxmlformats.org/drawingml/2006/main" xmlns:pic="http://schemas.openxmlformats.org/drawingml/2006/picture">
            <wp:extent cx="182880" cy="182033"/>
            <wp:docPr id="272" name="Picture 272"/>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73" name="Picture 27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74" name="Picture 27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File upload injections</w:t>
      </w:r>
    </w:p>
    <w:p>
      <w:pPr>
        <w:pStyle w:val="Heading4"/>
      </w:pPr>
      <w:r>
        <w:t xml:space="preserve"> V16.3 Verify that files obtained from untrusted sources are scanned by antivirus scanners to prevent upload of known malicious content. </w:t>
      </w:r>
    </w:p>
    <w:p>
      <w:r>
        <w:t>Description:</w:t>
        <w:br/>
        <w:t xml:space="preserve">Uploaded files represent a significant risk to applications. </w:t>
        <w:br/>
        <w:t xml:space="preserve">The first step in many attacks is to get some code to the system to be attacked. </w:t>
        <w:br/>
        <w:t xml:space="preserve">Then the attack only needs to find a way to get the code executed. Using a file upload </w:t>
        <w:br/>
        <w:t>helps the attacker accomplish the first step.</w:t>
        <w:br/>
        <w:t xml:space="preserve">The consequences of unrestricted file upload can vary, including complete system takeover, </w:t>
        <w:br/>
        <w:t xml:space="preserve">an overloaded file system or database, forwarding attacks to back-end systems, and simple </w:t>
        <w:br/>
        <w:t xml:space="preserve">defacement. </w:t>
        <w:br/>
        <w:t>It depends on what the application does with the uploaded file and especially where it is stored.</w:t>
        <w:br/>
        <w:t xml:space="preserve">There are really two classes of problems here. </w:t>
        <w:br/>
        <w:t xml:space="preserve">The first is with the file metadata, like the path and file name. </w:t>
        <w:br/>
        <w:t xml:space="preserve">These are generally provided by the transport, such as HTTP multi-part encoding. </w:t>
        <w:br/>
        <w:t xml:space="preserve">This data may trick the application into overwriting a critical file or storing the file </w:t>
        <w:br/>
        <w:t>in a bad location. You must validate the metadata extremely carefully before using it.</w:t>
        <w:br/>
        <w:t xml:space="preserve">The other class of problem is with the file size or content. </w:t>
        <w:br/>
        <w:t xml:space="preserve">An attacker can easily craft a valid image file with php code inside. </w:t>
        <w:br/>
        <w:br/>
        <w:t>Solution:</w:t>
        <w:br/>
        <w:t xml:space="preserve">Uploaded files always needs to be placed outside the document root of the web-server. </w:t>
        <w:br/>
        <w:t xml:space="preserve">Also for serving the files back there needs to be a file handler function that can select </w:t>
        <w:br/>
        <w:t>the file based on an identifier and the file will be served to the user.</w:t>
      </w:r>
      <w:r>
        <w:br/>
      </w:r>
    </w:p>
    <w:p>
      <w:r>
        <w:drawing>
          <wp:inline xmlns:a="http://schemas.openxmlformats.org/drawingml/2006/main" xmlns:pic="http://schemas.openxmlformats.org/drawingml/2006/picture">
            <wp:extent cx="182880" cy="182033"/>
            <wp:docPr id="275" name="Picture 275"/>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76" name="Picture 276"/>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77" name="Picture 277"/>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Filename Injection / Path Traversel</w:t>
      </w:r>
    </w:p>
    <w:p>
      <w:pPr>
        <w:pStyle w:val="Heading4"/>
      </w:pPr>
      <w:r>
        <w:t xml:space="preserve"> V16.4 Verify that parameters obtained from untrusted sources are not used in manipulating filenames, pathnames or any file system object without first being canonicalized and input validated to prevent local file inclusion attacks. </w:t>
      </w:r>
    </w:p>
    <w:p>
      <w:r>
        <w:t>Description:</w:t>
        <w:br/>
        <w:t xml:space="preserve">A Path Traversal attack aims to access files and directories that are stored outside the web root folder. </w:t>
        <w:br/>
        <w:t xml:space="preserve">By browsing the application, the attacker looks for absolute links to files stored on the web server. </w:t>
        <w:br/>
        <w:t xml:space="preserve">By manipulating variables that reference files with dot-dot-slash (../); sequences and its variations, </w:t>
        <w:br/>
        <w:t xml:space="preserve">it may be possible to access arbitrary files and directories stored on file system, including application source code, </w:t>
        <w:br/>
        <w:t xml:space="preserve">configuration and critical system files, limited by system operational access control. </w:t>
        <w:br/>
        <w:t>The attacker uses ../../</w:t>
        <w:br/>
        <w:t>sequences to move up to root directory, thus permitting navigation through the file system.</w:t>
        <w:br/>
        <w:t xml:space="preserve">This attack can be executed with an external malicious code injected on the path, like the Resource Injection attack. </w:t>
        <w:br/>
        <w:br/>
        <w:t>Solution:</w:t>
        <w:br/>
        <w:t>The most effective solution to eliminate file inclusion vulnerabilities is to avoid passing user-submitted input to any</w:t>
        <w:br/>
        <w:t xml:space="preserve">filesystem/framework API. If this is not possible the application can maintain a white list of files, </w:t>
        <w:br/>
        <w:t xml:space="preserve">that may be included by the page, and then use an identifier (for example the index number) to access to the selected file. </w:t>
        <w:br/>
        <w:t>Any request containing an invalid identifier has to be rejected, in this way there is</w:t>
        <w:br/>
        <w:t xml:space="preserve">no attack surface for malicious users to manipulate the path. </w:t>
      </w:r>
      <w:r>
        <w:br/>
      </w:r>
    </w:p>
    <w:p>
      <w:r>
        <w:drawing>
          <wp:inline xmlns:a="http://schemas.openxmlformats.org/drawingml/2006/main" xmlns:pic="http://schemas.openxmlformats.org/drawingml/2006/picture">
            <wp:extent cx="182880" cy="182033"/>
            <wp:docPr id="278" name="Picture 278"/>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79" name="Picture 27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80" name="Picture 28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Filename Injection / Path Traversel</w:t>
      </w:r>
    </w:p>
    <w:p>
      <w:pPr>
        <w:pStyle w:val="Heading4"/>
      </w:pPr>
      <w:r>
        <w:t xml:space="preserve"> V16.5 Verify that parameters obtained from untrusted sources are canonicalized, input validated, and output encoded to prevent remote file inclusion attacks, particularly where input could be executed, such as header, source, or template inclusion </w:t>
      </w:r>
    </w:p>
    <w:p>
      <w:r>
        <w:t>Description:</w:t>
        <w:br/>
        <w:t xml:space="preserve">A Path Traversal attack aims to access files and directories that are stored outside the web root folder. </w:t>
        <w:br/>
        <w:t xml:space="preserve">By browsing the application, the attacker looks for absolute links to files stored on the web server. </w:t>
        <w:br/>
        <w:t xml:space="preserve">By manipulating variables that reference files with dot-dot-slash (../); sequences and its variations, </w:t>
        <w:br/>
        <w:t xml:space="preserve">it may be possible to access arbitrary files and directories stored on file system, including application source code, </w:t>
        <w:br/>
        <w:t xml:space="preserve">configuration and critical system files, limited by system operational access control. </w:t>
        <w:br/>
        <w:t>The attacker uses ../../</w:t>
        <w:br/>
        <w:t>sequences to move up to root directory, thus permitting navigation through the file system.</w:t>
        <w:br/>
        <w:t xml:space="preserve">This attack can be executed with an external malicious code injected on the path, like the Resource Injection attack. </w:t>
        <w:br/>
        <w:br/>
        <w:t>Solution:</w:t>
        <w:br/>
        <w:t>The most effective solution to eliminate file inclusion vulnerabilities is to avoid passing user-submitted input to any</w:t>
        <w:br/>
        <w:t xml:space="preserve">filesystem/framework API. If this is not possible the application can maintain a white list of files, </w:t>
        <w:br/>
        <w:t xml:space="preserve">that may be included by the page, and then use an identifier (for example the index number) to access to the selected file. </w:t>
        <w:br/>
        <w:t>Any request containing an invalid identifier has to be rejected, in this way there is</w:t>
        <w:br/>
        <w:t xml:space="preserve">no attack surface for malicious users to manipulate the path. </w:t>
      </w:r>
      <w:r>
        <w:br/>
      </w:r>
    </w:p>
    <w:p>
      <w:r>
        <w:drawing>
          <wp:inline xmlns:a="http://schemas.openxmlformats.org/drawingml/2006/main" xmlns:pic="http://schemas.openxmlformats.org/drawingml/2006/picture">
            <wp:extent cx="182880" cy="182033"/>
            <wp:docPr id="281" name="Picture 281"/>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82" name="Picture 282"/>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83" name="Picture 283"/>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Cross origin resource sharing</w:t>
      </w:r>
    </w:p>
    <w:p>
      <w:pPr>
        <w:pStyle w:val="Heading4"/>
      </w:pPr>
      <w:r>
        <w:t xml:space="preserve"> V16.6 Verify remote IFRAMEs and HTML5 cross-domain resource sharing does not allow inclusion of arbitrary remote content. </w:t>
      </w:r>
    </w:p>
    <w:p>
      <w:r>
        <w:t>Description:</w:t>
        <w:br/>
        <w:t xml:space="preserve">Cross Origin Resource Sharing or CORS is a mechanism that enables a web browser to perform </w:t>
        <w:br/>
        <w:t xml:space="preserve">'cross-domain' requests using the XMLHttpRequest L2 API in a controlled manner. </w:t>
        <w:br/>
        <w:t xml:space="preserve">In the past, the XMLHttpRequest L1 API only allowed requests to be sent within the same </w:t>
        <w:br/>
        <w:t>origin as it was restricted by the same origin policy.</w:t>
        <w:br/>
        <w:br/>
        <w:t>Solution:</w:t>
        <w:br/>
        <w:t xml:space="preserve">Cross-Origin requests have an Origin header, that identifies the domain initiating the </w:t>
        <w:br/>
        <w:t xml:space="preserve">request and is always sent to the server. CORS defines the protocol to use between a web </w:t>
        <w:br/>
        <w:t xml:space="preserve">browser and a server to determine whether a cross-origin request is allowed. In order to </w:t>
        <w:br/>
        <w:t xml:space="preserve">accomplish this goal, there are a few HTTP headers involved in this process, </w:t>
        <w:br/>
        <w:t>that are supported by all major browsers:</w:t>
        <w:br/>
        <w:br/>
        <w:t xml:space="preserve">Origin </w:t>
        <w:br/>
        <w:t>Access-Control-Request-Method</w:t>
        <w:br/>
        <w:t xml:space="preserve">Access-Control-Request-Headers </w:t>
        <w:br/>
        <w:t>Access-Control-Allow-Origin</w:t>
        <w:br/>
        <w:t xml:space="preserve">Access-Control-Allow-Credentials </w:t>
        <w:br/>
        <w:t>Access-Control-Allow-Methods</w:t>
        <w:br/>
        <w:t>Access-Control-Allow-Headers</w:t>
        <w:br/>
        <w:br/>
        <w:t>Things you must consider when using CORS</w:t>
        <w:br/>
        <w:br/>
        <w:br/>
        <w:t xml:space="preserve">Validate URLs passed to XMLHttpRequest.open. Current browsers allow these URLs to be </w:t>
        <w:br/>
        <w:t xml:space="preserve">   cross domain; this behavior can lead to code injection by a remote attacker. Pay extra </w:t>
        <w:br/>
        <w:t xml:space="preserve">   attention to absolute URLs.</w:t>
        <w:br/>
        <w:br/>
        <w:br/>
        <w:t xml:space="preserve">Ensure that URLs responding with Access-Control-Allow-Origin: * do not include any </w:t>
        <w:br/>
        <w:t xml:space="preserve">   sensitive content or information that might aid attacker in further attacks. </w:t>
        <w:br/>
        <w:t xml:space="preserve">   Use the Access-Control-Allow-Origin header only on chosen URLs that need to be </w:t>
        <w:br/>
        <w:t xml:space="preserve">   accessed cross-domain. Don't use the header for the whole domain.</w:t>
        <w:br/>
        <w:br/>
        <w:br/>
        <w:t xml:space="preserve">Allow only selected, trusted domains in the Access-Control-Allow-Origin header. </w:t>
        <w:br/>
        <w:t xml:space="preserve">   Prefer whitelisting domains over blacklisting or allowing any domain </w:t>
        <w:br/>
        <w:t xml:space="preserve">   (do not use * wildcard nor blindly return the Origin header content without any checks)</w:t>
        <w:br/>
        <w:br/>
        <w:br/>
        <w:t>Keep in mind that CORS does not prevent the requested data from going to an</w:t>
        <w:br/>
        <w:t xml:space="preserve">   unauthenticated location. It's still important for the server to perform usual </w:t>
        <w:br/>
        <w:t xml:space="preserve">   CSRF prevention.</w:t>
        <w:br/>
        <w:br/>
        <w:br/>
        <w:t xml:space="preserve">While the RFC recommends a pre-flight request with the OPTIONS verb, current </w:t>
        <w:br/>
        <w:t xml:space="preserve">   implementations might not perform this request, so it's important that "ordinary" </w:t>
        <w:br/>
        <w:t xml:space="preserve">   (GET and POST) requests perform any access control necessary.</w:t>
        <w:br/>
        <w:br/>
        <w:br/>
        <w:t xml:space="preserve">Discard requests received over plain HTTP with HTTPS origins to prevent mixed </w:t>
        <w:br/>
        <w:t xml:space="preserve">   content bugs.</w:t>
        <w:br/>
        <w:br/>
        <w:br/>
        <w:t xml:space="preserve">Don't rely only on the Origin header for Access Control checks. Browser always sends </w:t>
        <w:br/>
        <w:t xml:space="preserve">   this header in CORS requests, but may be spoofed outside the browser. </w:t>
        <w:br/>
        <w:t xml:space="preserve">   Application-level protocols should be used to protect sensitive data.</w:t>
        <w:br/>
        <w:br/>
      </w:r>
      <w:r>
        <w:br/>
      </w:r>
    </w:p>
    <w:p>
      <w:r>
        <w:drawing>
          <wp:inline xmlns:a="http://schemas.openxmlformats.org/drawingml/2006/main" xmlns:pic="http://schemas.openxmlformats.org/drawingml/2006/picture">
            <wp:extent cx="182880" cy="182033"/>
            <wp:docPr id="284" name="Picture 284"/>
            <wp:cNvGraphicFramePr>
              <a:graphicFrameLocks noChangeAspect="1"/>
            </wp:cNvGraphicFramePr>
            <a:graphic>
              <a:graphicData uri="http://schemas.openxmlformats.org/drawingml/2006/picture">
                <pic:pic>
                  <pic:nvPicPr>
                    <pic:cNvPr id="0" name="yellow.png"/>
                    <pic:cNvPicPr/>
                  </pic:nvPicPr>
                  <pic:blipFill>
                    <a:blip r:embed="rId10"/>
                    <a:stretch>
                      <a:fillRect/>
                    </a:stretch>
                  </pic:blipFill>
                  <pic:spPr>
                    <a:xfrm>
                      <a:off x="0" y="0"/>
                      <a:ext cx="182880" cy="182033"/>
                    </a:xfrm>
                    <a:prstGeom prst="rect"/>
                  </pic:spPr>
                </pic:pic>
              </a:graphicData>
            </a:graphic>
          </wp:inline>
        </w:drawing>
      </w:r>
    </w:p>
    <w:p>
      <w:r>
        <w:drawing>
          <wp:inline xmlns:a="http://schemas.openxmlformats.org/drawingml/2006/main" xmlns:pic="http://schemas.openxmlformats.org/drawingml/2006/picture">
            <wp:extent cx="182880" cy="184150"/>
            <wp:docPr id="285" name="Picture 285"/>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86" name="Picture 286"/>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File upload injections</w:t>
      </w:r>
    </w:p>
    <w:p>
      <w:pPr>
        <w:pStyle w:val="Heading4"/>
      </w:pPr>
      <w:r>
        <w:t xml:space="preserve"> V16.7 Verify that files obtained from untrusted sources are stored outside the webroot. </w:t>
      </w:r>
    </w:p>
    <w:p>
      <w:r>
        <w:t>Description:</w:t>
        <w:br/>
        <w:t xml:space="preserve">Uploaded files represent a significant risk to applications. </w:t>
        <w:br/>
        <w:t xml:space="preserve">The first step in many attacks is to get some code to the system to be attacked. </w:t>
        <w:br/>
        <w:t xml:space="preserve">Then the attack only needs to find a way to get the code executed. Using a file upload </w:t>
        <w:br/>
        <w:t>helps the attacker accomplish the first step.</w:t>
        <w:br/>
        <w:t xml:space="preserve">The consequences of unrestricted file upload can vary, including complete system takeover, </w:t>
        <w:br/>
        <w:t xml:space="preserve">an overloaded file system or database, forwarding attacks to back-end systems, and simple </w:t>
        <w:br/>
        <w:t xml:space="preserve">defacement. </w:t>
        <w:br/>
        <w:t>It depends on what the application does with the uploaded file and especially where it is stored.</w:t>
        <w:br/>
        <w:t xml:space="preserve">There are really two classes of problems here. </w:t>
        <w:br/>
        <w:t xml:space="preserve">The first is with the file metadata, like the path and file name. </w:t>
        <w:br/>
        <w:t xml:space="preserve">These are generally provided by the transport, such as HTTP multi-part encoding. </w:t>
        <w:br/>
        <w:t xml:space="preserve">This data may trick the application into overwriting a critical file or storing the file </w:t>
        <w:br/>
        <w:t>in a bad location. You must validate the metadata extremely carefully before using it.</w:t>
        <w:br/>
        <w:t xml:space="preserve">The other class of problem is with the file size or content. </w:t>
        <w:br/>
        <w:t xml:space="preserve">An attacker can easily craft a valid image file with php code inside. </w:t>
        <w:br/>
        <w:br/>
        <w:t>Solution:</w:t>
        <w:br/>
        <w:t xml:space="preserve">Uploaded files always needs to be placed outside the document root of the web-server. </w:t>
        <w:br/>
        <w:t xml:space="preserve">Also for serving the files back there needs to be a file handler function that can select </w:t>
        <w:br/>
        <w:t>the file based on an identifier and the file will be served to the user.</w:t>
      </w:r>
      <w:r>
        <w:br/>
      </w:r>
    </w:p>
    <w:p>
      <w:r>
        <w:drawing>
          <wp:inline xmlns:a="http://schemas.openxmlformats.org/drawingml/2006/main" xmlns:pic="http://schemas.openxmlformats.org/drawingml/2006/picture">
            <wp:extent cx="182880" cy="184150"/>
            <wp:docPr id="287" name="Picture 287"/>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88" name="Picture 288"/>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Deny access from remote resources or systems</w:t>
      </w:r>
    </w:p>
    <w:p>
      <w:pPr>
        <w:pStyle w:val="Heading4"/>
      </w:pPr>
      <w:r>
        <w:t xml:space="preserve"> V16.8 Verify that web or application server is configured by default to deny access to remote resources or systems outside the web or application server. </w:t>
      </w:r>
    </w:p>
    <w:p>
      <w:r>
        <w:t>Description:</w:t>
        <w:br/>
        <w:t xml:space="preserve">You should always fend of remote connections with untrusted systems/resources which try to </w:t>
        <w:br/>
        <w:t xml:space="preserve">connect to your application in order to prevent connecting to malicious systems that try </w:t>
        <w:br/>
        <w:t>to attack your application.</w:t>
        <w:br/>
        <w:br/>
        <w:t>Solution:</w:t>
        <w:br/>
        <w:t xml:space="preserve">Since this is very difficult to achieve on application level we recommend implementing </w:t>
        <w:br/>
        <w:t>EGRESS firewall rules.</w:t>
      </w:r>
      <w:r>
        <w:br/>
      </w:r>
    </w:p>
    <w:p>
      <w:r>
        <w:drawing>
          <wp:inline xmlns:a="http://schemas.openxmlformats.org/drawingml/2006/main" xmlns:pic="http://schemas.openxmlformats.org/drawingml/2006/picture">
            <wp:extent cx="182880" cy="184150"/>
            <wp:docPr id="289" name="Picture 289"/>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90" name="Picture 290"/>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Data from untrusted sources</w:t>
      </w:r>
    </w:p>
    <w:p>
      <w:pPr>
        <w:pStyle w:val="Heading4"/>
      </w:pPr>
      <w:r>
        <w:t xml:space="preserve"> V16.9 Verify the application code does not execute uploaded data obtained from untrusted sources. </w:t>
      </w:r>
    </w:p>
    <w:p>
      <w:r>
        <w:t>Description:</w:t>
        <w:br/>
        <w:t xml:space="preserve">Whenever data from untrusted servers is executed by your application there is a high </w:t>
        <w:br/>
        <w:t xml:space="preserve">probability this data could be contaminated with malicious code. such as for example </w:t>
        <w:br/>
        <w:t xml:space="preserve">XSS from JSON files, or XXE when parsing XML files. </w:t>
        <w:br/>
        <w:br/>
        <w:t>Solution:</w:t>
        <w:br/>
        <w:t xml:space="preserve">Verify the application code does not execute uploaded data obtained from untrusted sources. </w:t>
        <w:br/>
        <w:t>You could consider sandboxing this data when showing the content on your application.</w:t>
      </w:r>
      <w:r>
        <w:br/>
      </w:r>
    </w:p>
    <w:p>
      <w:r>
        <w:drawing>
          <wp:inline xmlns:a="http://schemas.openxmlformats.org/drawingml/2006/main" xmlns:pic="http://schemas.openxmlformats.org/drawingml/2006/picture">
            <wp:extent cx="182880" cy="184150"/>
            <wp:docPr id="291" name="Picture 291"/>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92" name="Picture 292"/>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p>
      <w:pPr>
        <w:pStyle w:val="Heading1"/>
      </w:pPr>
      <w:r>
        <w:t>The crossdomain.xml should only contains trusted domains</w:t>
      </w:r>
    </w:p>
    <w:p>
      <w:pPr>
        <w:pStyle w:val="Heading4"/>
      </w:pPr>
      <w:r>
        <w:t xml:space="preserve"> V16.10 Verify if Flash, Silverlight or other rich internet application (RIA) cross domain resource sharing configuration is configured to prevent unauthenticated or unauthorized remote access. </w:t>
      </w:r>
    </w:p>
    <w:p>
      <w:r>
        <w:t>Description:</w:t>
        <w:br/>
        <w:t xml:space="preserve">The use of a crossdomain.xml file is required when the web application uses Flash. </w:t>
        <w:br/>
        <w:t xml:space="preserve">This file is used to set up restrictions for any other web servers using the </w:t>
        <w:br/>
        <w:t xml:space="preserve">flash application. If these are not set correctly, an attacker could exploit this to </w:t>
        <w:br/>
        <w:t>execute targeted attacks against the users of the web application.</w:t>
        <w:br/>
        <w:br/>
        <w:t>Solution:</w:t>
        <w:br/>
        <w:t>Always make sure the crossdomain.xml only contains trusted domains.</w:t>
      </w:r>
      <w:r>
        <w:br/>
      </w:r>
    </w:p>
    <w:p>
      <w:r>
        <w:drawing>
          <wp:inline xmlns:a="http://schemas.openxmlformats.org/drawingml/2006/main" xmlns:pic="http://schemas.openxmlformats.org/drawingml/2006/picture">
            <wp:extent cx="182880" cy="184150"/>
            <wp:docPr id="293" name="Picture 293"/>
            <wp:cNvGraphicFramePr>
              <a:graphicFrameLocks noChangeAspect="1"/>
            </wp:cNvGraphicFramePr>
            <a:graphic>
              <a:graphicData uri="http://schemas.openxmlformats.org/drawingml/2006/picture">
                <pic:pic>
                  <pic:nvPicPr>
                    <pic:cNvPr id="0" name="green.png"/>
                    <pic:cNvPicPr/>
                  </pic:nvPicPr>
                  <pic:blipFill>
                    <a:blip r:embed="rId11"/>
                    <a:stretch>
                      <a:fillRect/>
                    </a:stretch>
                  </pic:blipFill>
                  <pic:spPr>
                    <a:xfrm>
                      <a:off x="0" y="0"/>
                      <a:ext cx="182880" cy="184150"/>
                    </a:xfrm>
                    <a:prstGeom prst="rect"/>
                  </pic:spPr>
                </pic:pic>
              </a:graphicData>
            </a:graphic>
          </wp:inline>
        </w:drawing>
      </w:r>
    </w:p>
    <w:p>
      <w:r>
        <w:drawing>
          <wp:inline xmlns:a="http://schemas.openxmlformats.org/drawingml/2006/main" xmlns:pic="http://schemas.openxmlformats.org/drawingml/2006/picture">
            <wp:extent cx="182880" cy="182880"/>
            <wp:docPr id="294" name="Picture 294"/>
            <wp:cNvGraphicFramePr>
              <a:graphicFrameLocks noChangeAspect="1"/>
            </wp:cNvGraphicFramePr>
            <a:graphic>
              <a:graphicData uri="http://schemas.openxmlformats.org/drawingml/2006/picture">
                <pic:pic>
                  <pic:nvPicPr>
                    <pic:cNvPr id="0" name="blue.png"/>
                    <pic:cNvPicPr/>
                  </pic:nvPicPr>
                  <pic:blipFill>
                    <a:blip r:embed="rId12"/>
                    <a:stretch>
                      <a:fillRect/>
                    </a:stretch>
                  </pic:blipFill>
                  <pic:spPr>
                    <a:xfrm>
                      <a:off x="0" y="0"/>
                      <a:ext cx="182880" cy="182880"/>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png"/><Relationship Id="rId10" Type="http://schemas.openxmlformats.org/officeDocument/2006/relationships/image" Target="media/image2.png"/><Relationship Id="rId11" Type="http://schemas.openxmlformats.org/officeDocument/2006/relationships/image" Target="media/image3.pn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