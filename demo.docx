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2566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8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</w:tblPr>
      <w:tblGrid>
        <w:gridCol/>
        <w:gridCol/>
        <w:gridCol/>
      </w:tblGrid>
      <w:tr>
        <w:tc>
          <w:p>
            <w:r>
              <w:t>Qty</w:t>
            </w:r>
          </w:p>
        </w:tc>
        <w:tc>
          <w:p>
            <w:r>
              <w:t>Id</w:t>
            </w:r>
          </w:p>
        </w:tc>
        <w:tc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